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D564C4" w14:textId="77777777" w:rsidR="00745331" w:rsidRDefault="00745331">
      <w:pPr>
        <w:jc w:val="center"/>
        <w:rPr>
          <w:rFonts w:ascii="Arial" w:eastAsia="Times New Roman" w:hAnsi="Arial" w:cs="Arial"/>
          <w:b/>
          <w:sz w:val="30"/>
          <w:szCs w:val="30"/>
        </w:rPr>
      </w:pPr>
    </w:p>
    <w:p w14:paraId="18879DAE" w14:textId="77777777" w:rsidR="00745331" w:rsidRDefault="006B6BCA">
      <w:pPr>
        <w:jc w:val="center"/>
        <w:rPr>
          <w:rFonts w:ascii="Arial" w:eastAsia="Times New Roman" w:hAnsi="Arial" w:cs="Arial"/>
          <w:b/>
          <w:sz w:val="30"/>
          <w:szCs w:val="30"/>
        </w:rPr>
      </w:pPr>
      <w:r>
        <w:rPr>
          <w:rFonts w:ascii="Arial" w:eastAsia="Times New Roman" w:hAnsi="Arial" w:cs="Arial"/>
          <w:b/>
          <w:sz w:val="30"/>
          <w:szCs w:val="30"/>
        </w:rPr>
        <w:t xml:space="preserve">TRƯỜNG CAO ĐẲNG CÔNG NGHỆ THỦ ĐỨC </w:t>
      </w:r>
    </w:p>
    <w:p w14:paraId="25B8D3F6" w14:textId="77777777" w:rsidR="00745331" w:rsidRDefault="006B6BCA">
      <w:pPr>
        <w:jc w:val="center"/>
        <w:rPr>
          <w:rFonts w:ascii="Arial" w:eastAsia="Times New Roman" w:hAnsi="Arial" w:cs="Arial"/>
          <w:b/>
          <w:sz w:val="30"/>
          <w:szCs w:val="30"/>
        </w:rPr>
      </w:pPr>
      <w:r>
        <w:rPr>
          <w:rFonts w:ascii="Arial" w:eastAsia="Times New Roman" w:hAnsi="Arial" w:cs="Arial"/>
          <w:b/>
          <w:sz w:val="30"/>
          <w:szCs w:val="30"/>
        </w:rPr>
        <w:t>KHOA CÔNG NGHỆ THÔNG TIN</w:t>
      </w:r>
    </w:p>
    <w:tbl>
      <w:tblPr>
        <w:tblStyle w:val="Style187"/>
        <w:tblpPr w:leftFromText="180" w:rightFromText="180" w:vertAnchor="text" w:tblpX="1704"/>
        <w:tblW w:w="8683"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683"/>
      </w:tblGrid>
      <w:tr w:rsidR="00745331" w14:paraId="574221D4" w14:textId="77777777">
        <w:trPr>
          <w:trHeight w:val="46"/>
        </w:trPr>
        <w:tc>
          <w:tcPr>
            <w:tcW w:w="8683" w:type="dxa"/>
            <w:tcBorders>
              <w:top w:val="nil"/>
              <w:left w:val="nil"/>
              <w:bottom w:val="nil"/>
              <w:right w:val="nil"/>
            </w:tcBorders>
            <w:tcMar>
              <w:top w:w="0" w:type="dxa"/>
              <w:left w:w="108" w:type="dxa"/>
              <w:bottom w:w="0" w:type="dxa"/>
              <w:right w:w="108" w:type="dxa"/>
            </w:tcMar>
          </w:tcPr>
          <w:p w14:paraId="3EA83D3D" w14:textId="77777777" w:rsidR="00745331" w:rsidRDefault="006B6BCA">
            <w:pPr>
              <w:rPr>
                <w:rFonts w:ascii="Arial" w:eastAsia="Arial" w:hAnsi="Arial" w:cs="Arial"/>
              </w:rPr>
            </w:pPr>
            <w:r>
              <w:rPr>
                <w:rFonts w:ascii="Arial" w:hAnsi="Arial" w:cs="Arial"/>
                <w:noProof/>
              </w:rPr>
              <w:drawing>
                <wp:anchor distT="0" distB="0" distL="114300" distR="114300" simplePos="0" relativeHeight="251660288" behindDoc="0" locked="0" layoutInCell="1" allowOverlap="1" wp14:anchorId="4F186119" wp14:editId="7551EA7C">
                  <wp:simplePos x="0" y="0"/>
                  <wp:positionH relativeFrom="column">
                    <wp:posOffset>1005840</wp:posOffset>
                  </wp:positionH>
                  <wp:positionV relativeFrom="paragraph">
                    <wp:posOffset>211455</wp:posOffset>
                  </wp:positionV>
                  <wp:extent cx="1425575" cy="1437005"/>
                  <wp:effectExtent l="0" t="0" r="0" b="0"/>
                  <wp:wrapSquare wrapText="bothSides"/>
                  <wp:docPr id="47" name="image1.png" descr="Ảnh có chứa biểu tượng, Nhãn hiệu, Phông chữ, vòng tròn&#10;&#10;Mô tả được tạo tự động"/>
                  <wp:cNvGraphicFramePr/>
                  <a:graphic xmlns:a="http://schemas.openxmlformats.org/drawingml/2006/main">
                    <a:graphicData uri="http://schemas.openxmlformats.org/drawingml/2006/picture">
                      <pic:pic xmlns:pic="http://schemas.openxmlformats.org/drawingml/2006/picture">
                        <pic:nvPicPr>
                          <pic:cNvPr id="47" name="image1.png" descr="Ảnh có chứa biểu tượng, Nhãn hiệu, Phông chữ, vòng tròn&#10;&#10;Mô tả được tạo tự động"/>
                          <pic:cNvPicPr preferRelativeResize="0"/>
                        </pic:nvPicPr>
                        <pic:blipFill>
                          <a:blip r:embed="rId9"/>
                          <a:srcRect/>
                          <a:stretch>
                            <a:fillRect/>
                          </a:stretch>
                        </pic:blipFill>
                        <pic:spPr>
                          <a:xfrm>
                            <a:off x="0" y="0"/>
                            <a:ext cx="1425367" cy="1436862"/>
                          </a:xfrm>
                          <a:prstGeom prst="rect">
                            <a:avLst/>
                          </a:prstGeom>
                        </pic:spPr>
                      </pic:pic>
                    </a:graphicData>
                  </a:graphic>
                </wp:anchor>
              </w:drawing>
            </w:r>
          </w:p>
        </w:tc>
      </w:tr>
    </w:tbl>
    <w:p w14:paraId="1F18A599" w14:textId="77777777" w:rsidR="00745331" w:rsidRDefault="00745331">
      <w:pPr>
        <w:pBdr>
          <w:top w:val="none" w:sz="0" w:space="12" w:color="000000"/>
          <w:left w:val="none" w:sz="0" w:space="20" w:color="000000"/>
          <w:bottom w:val="none" w:sz="0" w:space="12" w:color="000000"/>
          <w:right w:val="none" w:sz="0" w:space="12" w:color="000000"/>
        </w:pBdr>
        <w:rPr>
          <w:rFonts w:ascii="Arial" w:eastAsia="Arial" w:hAnsi="Arial" w:cs="Arial"/>
          <w:b/>
          <w:sz w:val="26"/>
          <w:szCs w:val="26"/>
        </w:rPr>
      </w:pPr>
    </w:p>
    <w:p w14:paraId="0F95A16C" w14:textId="77777777" w:rsidR="00745331" w:rsidRDefault="00745331">
      <w:pPr>
        <w:pBdr>
          <w:top w:val="none" w:sz="0" w:space="12" w:color="000000"/>
          <w:left w:val="none" w:sz="0" w:space="20" w:color="000000"/>
          <w:bottom w:val="none" w:sz="0" w:space="12" w:color="000000"/>
          <w:right w:val="none" w:sz="0" w:space="12" w:color="000000"/>
        </w:pBdr>
        <w:jc w:val="center"/>
        <w:rPr>
          <w:rFonts w:ascii="Arial" w:eastAsia="Arial" w:hAnsi="Arial" w:cs="Arial"/>
          <w:b/>
          <w:sz w:val="26"/>
          <w:szCs w:val="26"/>
        </w:rPr>
      </w:pPr>
    </w:p>
    <w:p w14:paraId="7A5E609B" w14:textId="77777777" w:rsidR="00745331" w:rsidRDefault="00745331">
      <w:pPr>
        <w:pBdr>
          <w:top w:val="none" w:sz="0" w:space="12" w:color="000000"/>
          <w:left w:val="none" w:sz="0" w:space="20" w:color="000000"/>
          <w:bottom w:val="none" w:sz="0" w:space="12" w:color="000000"/>
          <w:right w:val="none" w:sz="0" w:space="12" w:color="000000"/>
        </w:pBdr>
        <w:jc w:val="center"/>
        <w:rPr>
          <w:rFonts w:ascii="Arial" w:eastAsia="Arial" w:hAnsi="Arial" w:cs="Arial"/>
          <w:b/>
          <w:sz w:val="26"/>
          <w:szCs w:val="26"/>
        </w:rPr>
      </w:pPr>
    </w:p>
    <w:p w14:paraId="11AD193E" w14:textId="77777777" w:rsidR="00745331" w:rsidRDefault="00745331">
      <w:pPr>
        <w:pBdr>
          <w:top w:val="none" w:sz="0" w:space="12" w:color="000000"/>
          <w:left w:val="none" w:sz="0" w:space="20" w:color="000000"/>
          <w:bottom w:val="none" w:sz="0" w:space="12" w:color="000000"/>
          <w:right w:val="none" w:sz="0" w:space="12" w:color="000000"/>
        </w:pBdr>
        <w:spacing w:before="60" w:after="60"/>
        <w:jc w:val="both"/>
        <w:rPr>
          <w:rFonts w:ascii="Arial" w:eastAsia="Arial" w:hAnsi="Arial" w:cs="Arial"/>
          <w:b/>
          <w:sz w:val="26"/>
          <w:szCs w:val="26"/>
        </w:rPr>
      </w:pPr>
    </w:p>
    <w:p w14:paraId="38AE079C" w14:textId="77777777" w:rsidR="00745331" w:rsidRDefault="00745331">
      <w:pPr>
        <w:pBdr>
          <w:top w:val="none" w:sz="0" w:space="12" w:color="000000"/>
          <w:left w:val="none" w:sz="0" w:space="20" w:color="000000"/>
          <w:bottom w:val="none" w:sz="0" w:space="12" w:color="000000"/>
          <w:right w:val="none" w:sz="0" w:space="12" w:color="000000"/>
        </w:pBdr>
        <w:spacing w:before="60" w:after="60"/>
        <w:jc w:val="center"/>
        <w:rPr>
          <w:rFonts w:ascii="Arial" w:eastAsia="Arial" w:hAnsi="Arial" w:cs="Arial"/>
          <w:b/>
          <w:sz w:val="26"/>
          <w:szCs w:val="26"/>
        </w:rPr>
      </w:pPr>
    </w:p>
    <w:p w14:paraId="0766CC55" w14:textId="77777777" w:rsidR="00745331" w:rsidRDefault="006B6BCA">
      <w:pPr>
        <w:pBdr>
          <w:top w:val="none" w:sz="0" w:space="12" w:color="000000"/>
          <w:left w:val="none" w:sz="0" w:space="20" w:color="000000"/>
          <w:bottom w:val="none" w:sz="0" w:space="12" w:color="000000"/>
          <w:right w:val="none" w:sz="0" w:space="12" w:color="000000"/>
        </w:pBdr>
        <w:spacing w:before="60" w:after="60"/>
        <w:jc w:val="center"/>
        <w:rPr>
          <w:rFonts w:ascii="Arial" w:eastAsia="Arial" w:hAnsi="Arial" w:cs="Arial"/>
          <w:b/>
          <w:sz w:val="26"/>
          <w:szCs w:val="26"/>
        </w:rPr>
      </w:pPr>
      <w:r>
        <w:rPr>
          <w:rFonts w:ascii="Arial" w:eastAsia="Times New Roman" w:hAnsi="Arial" w:cs="Arial"/>
          <w:b/>
          <w:sz w:val="30"/>
          <w:szCs w:val="30"/>
        </w:rPr>
        <w:t xml:space="preserve">BÁO CÁO CHUYÊN ĐỀ </w:t>
      </w:r>
      <w:r>
        <w:rPr>
          <w:rFonts w:ascii="Arial" w:eastAsia="Arial" w:hAnsi="Arial" w:cs="Arial"/>
          <w:b/>
          <w:sz w:val="30"/>
          <w:szCs w:val="30"/>
        </w:rPr>
        <w:t>BACK-END 2</w:t>
      </w:r>
      <w:r>
        <w:rPr>
          <w:rFonts w:ascii="Arial" w:eastAsia="Arial" w:hAnsi="Arial" w:cs="Arial"/>
          <w:b/>
          <w:sz w:val="26"/>
          <w:szCs w:val="26"/>
        </w:rPr>
        <w:br/>
      </w:r>
    </w:p>
    <w:p w14:paraId="0DB9987F" w14:textId="77777777" w:rsidR="00745331" w:rsidRDefault="006B6BCA">
      <w:pPr>
        <w:pBdr>
          <w:top w:val="none" w:sz="0" w:space="12" w:color="000000"/>
          <w:left w:val="none" w:sz="0" w:space="20" w:color="000000"/>
          <w:bottom w:val="none" w:sz="0" w:space="12" w:color="000000"/>
          <w:right w:val="none" w:sz="0" w:space="12" w:color="000000"/>
        </w:pBdr>
        <w:spacing w:before="60" w:after="60"/>
        <w:jc w:val="center"/>
        <w:rPr>
          <w:rFonts w:ascii="Arial" w:eastAsia="Arial" w:hAnsi="Arial" w:cs="Arial"/>
          <w:b/>
          <w:sz w:val="26"/>
          <w:szCs w:val="26"/>
        </w:rPr>
      </w:pPr>
      <w:r>
        <w:rPr>
          <w:rFonts w:ascii="Arial" w:eastAsia="Arial" w:hAnsi="Arial" w:cs="Arial"/>
          <w:b/>
          <w:sz w:val="26"/>
          <w:szCs w:val="26"/>
        </w:rPr>
        <w:t>Tên đề tài: Phát Triển Website bán hàng</w:t>
      </w:r>
    </w:p>
    <w:p w14:paraId="241BFBC8" w14:textId="77777777" w:rsidR="00745331" w:rsidRDefault="006B6BCA">
      <w:pPr>
        <w:pBdr>
          <w:top w:val="none" w:sz="0" w:space="12" w:color="000000"/>
          <w:left w:val="none" w:sz="0" w:space="20" w:color="000000"/>
          <w:bottom w:val="none" w:sz="0" w:space="12" w:color="000000"/>
          <w:right w:val="none" w:sz="0" w:space="12" w:color="000000"/>
        </w:pBdr>
        <w:spacing w:before="60" w:after="60"/>
        <w:rPr>
          <w:rFonts w:ascii="Arial" w:eastAsia="Arial" w:hAnsi="Arial" w:cs="Arial"/>
          <w:b/>
          <w:sz w:val="26"/>
          <w:szCs w:val="26"/>
        </w:rPr>
      </w:pPr>
      <w:r>
        <w:rPr>
          <w:rFonts w:ascii="Arial" w:eastAsia="Arial" w:hAnsi="Arial" w:cs="Arial"/>
          <w:b/>
          <w:sz w:val="26"/>
          <w:szCs w:val="26"/>
        </w:rPr>
        <w:t>Nhóm H:</w:t>
      </w:r>
    </w:p>
    <w:tbl>
      <w:tblPr>
        <w:tblStyle w:val="Style188"/>
        <w:tblW w:w="8865" w:type="dxa"/>
        <w:tblInd w:w="0"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ayout w:type="fixed"/>
        <w:tblCellMar>
          <w:top w:w="100" w:type="dxa"/>
          <w:left w:w="100" w:type="dxa"/>
          <w:bottom w:w="100" w:type="dxa"/>
          <w:right w:w="100" w:type="dxa"/>
        </w:tblCellMar>
        <w:tblLook w:val="04A0" w:firstRow="1" w:lastRow="0" w:firstColumn="1" w:lastColumn="0" w:noHBand="0" w:noVBand="1"/>
      </w:tblPr>
      <w:tblGrid>
        <w:gridCol w:w="1240"/>
        <w:gridCol w:w="2284"/>
        <w:gridCol w:w="3136"/>
        <w:gridCol w:w="2205"/>
      </w:tblGrid>
      <w:tr w:rsidR="00745331" w14:paraId="17644628" w14:textId="77777777">
        <w:trPr>
          <w:trHeight w:val="330"/>
        </w:trPr>
        <w:tc>
          <w:tcPr>
            <w:tcW w:w="1240"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6096F19C" w14:textId="77777777" w:rsidR="00745331" w:rsidRDefault="006B6BCA">
            <w:pPr>
              <w:spacing w:before="240"/>
              <w:jc w:val="center"/>
              <w:rPr>
                <w:rFonts w:ascii="Arial" w:eastAsia="Times New Roman" w:hAnsi="Arial" w:cs="Arial"/>
                <w:b/>
                <w:sz w:val="26"/>
                <w:szCs w:val="26"/>
              </w:rPr>
            </w:pPr>
            <w:r>
              <w:rPr>
                <w:rFonts w:ascii="Arial" w:eastAsia="Times New Roman" w:hAnsi="Arial" w:cs="Arial"/>
                <w:b/>
                <w:sz w:val="26"/>
                <w:szCs w:val="26"/>
              </w:rPr>
              <w:t>STT</w:t>
            </w:r>
          </w:p>
        </w:tc>
        <w:tc>
          <w:tcPr>
            <w:tcW w:w="2284"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19BFD23A" w14:textId="77777777" w:rsidR="00745331" w:rsidRDefault="006B6BCA">
            <w:pPr>
              <w:spacing w:before="240"/>
              <w:jc w:val="center"/>
              <w:rPr>
                <w:rFonts w:ascii="Arial" w:eastAsia="Times New Roman" w:hAnsi="Arial" w:cs="Arial"/>
                <w:b/>
                <w:sz w:val="26"/>
                <w:szCs w:val="26"/>
              </w:rPr>
            </w:pPr>
            <w:r>
              <w:rPr>
                <w:rFonts w:ascii="Arial" w:eastAsia="Times New Roman" w:hAnsi="Arial" w:cs="Arial"/>
                <w:b/>
                <w:sz w:val="26"/>
                <w:szCs w:val="26"/>
              </w:rPr>
              <w:t>MSSV</w:t>
            </w:r>
          </w:p>
        </w:tc>
        <w:tc>
          <w:tcPr>
            <w:tcW w:w="3136"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6EF0CBC4" w14:textId="77777777" w:rsidR="00745331" w:rsidRDefault="006B6BCA">
            <w:pPr>
              <w:spacing w:before="240"/>
              <w:jc w:val="center"/>
              <w:rPr>
                <w:rFonts w:ascii="Arial" w:eastAsia="Times New Roman" w:hAnsi="Arial" w:cs="Arial"/>
                <w:b/>
                <w:sz w:val="26"/>
                <w:szCs w:val="26"/>
              </w:rPr>
            </w:pPr>
            <w:r>
              <w:rPr>
                <w:rFonts w:ascii="Arial" w:eastAsia="Times New Roman" w:hAnsi="Arial" w:cs="Arial"/>
                <w:b/>
                <w:sz w:val="26"/>
                <w:szCs w:val="26"/>
              </w:rPr>
              <w:t>Họ và tên</w:t>
            </w:r>
          </w:p>
        </w:tc>
        <w:tc>
          <w:tcPr>
            <w:tcW w:w="2205"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26C61019" w14:textId="77777777" w:rsidR="00745331" w:rsidRDefault="006B6BCA">
            <w:pPr>
              <w:spacing w:before="240"/>
              <w:jc w:val="center"/>
              <w:rPr>
                <w:rFonts w:ascii="Arial" w:eastAsia="Times New Roman" w:hAnsi="Arial" w:cs="Arial"/>
                <w:b/>
                <w:sz w:val="26"/>
                <w:szCs w:val="26"/>
              </w:rPr>
            </w:pPr>
            <w:r>
              <w:rPr>
                <w:rFonts w:ascii="Arial" w:eastAsia="Times New Roman" w:hAnsi="Arial" w:cs="Arial"/>
                <w:b/>
                <w:sz w:val="26"/>
                <w:szCs w:val="26"/>
              </w:rPr>
              <w:t>Chức vụ</w:t>
            </w:r>
          </w:p>
        </w:tc>
      </w:tr>
      <w:tr w:rsidR="00745331" w14:paraId="33B38CCB" w14:textId="77777777">
        <w:trPr>
          <w:trHeight w:val="330"/>
        </w:trPr>
        <w:tc>
          <w:tcPr>
            <w:tcW w:w="124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7CE43369" w14:textId="77777777" w:rsidR="00745331" w:rsidRDefault="006B6BCA">
            <w:pPr>
              <w:spacing w:before="240"/>
              <w:jc w:val="center"/>
              <w:rPr>
                <w:rFonts w:ascii="Arial" w:eastAsia="Times New Roman" w:hAnsi="Arial" w:cs="Arial"/>
                <w:b/>
                <w:sz w:val="26"/>
                <w:szCs w:val="26"/>
              </w:rPr>
            </w:pPr>
            <w:r>
              <w:rPr>
                <w:rFonts w:ascii="Arial" w:eastAsia="Times New Roman" w:hAnsi="Arial" w:cs="Arial"/>
                <w:b/>
                <w:sz w:val="26"/>
                <w:szCs w:val="26"/>
              </w:rPr>
              <w:t>1</w:t>
            </w:r>
          </w:p>
        </w:tc>
        <w:tc>
          <w:tcPr>
            <w:tcW w:w="2284" w:type="dxa"/>
            <w:tcBorders>
              <w:top w:val="nil"/>
              <w:left w:val="nil"/>
              <w:bottom w:val="single" w:sz="6" w:space="0" w:color="000000"/>
              <w:right w:val="single" w:sz="6" w:space="0" w:color="000000"/>
            </w:tcBorders>
            <w:tcMar>
              <w:top w:w="0" w:type="dxa"/>
              <w:left w:w="100" w:type="dxa"/>
              <w:bottom w:w="0" w:type="dxa"/>
              <w:right w:w="100" w:type="dxa"/>
            </w:tcMar>
          </w:tcPr>
          <w:p w14:paraId="59953CE7" w14:textId="77777777" w:rsidR="00745331" w:rsidRDefault="006B6BCA">
            <w:pPr>
              <w:pBdr>
                <w:top w:val="none" w:sz="0" w:space="12" w:color="000000"/>
                <w:left w:val="none" w:sz="0" w:space="20" w:color="000000"/>
                <w:bottom w:val="none" w:sz="0" w:space="12" w:color="000000"/>
                <w:right w:val="none" w:sz="0" w:space="12" w:color="000000"/>
              </w:pBdr>
              <w:tabs>
                <w:tab w:val="left" w:pos="1320"/>
                <w:tab w:val="right" w:pos="7700"/>
              </w:tabs>
              <w:spacing w:before="60" w:after="60"/>
              <w:rPr>
                <w:rFonts w:ascii="Arial" w:eastAsia="Times New Roman" w:hAnsi="Arial" w:cs="Arial"/>
                <w:sz w:val="26"/>
                <w:szCs w:val="26"/>
              </w:rPr>
            </w:pPr>
            <w:r>
              <w:rPr>
                <w:rFonts w:ascii="Arial" w:eastAsia="Arial" w:hAnsi="Arial" w:cs="Arial"/>
                <w:sz w:val="26"/>
                <w:szCs w:val="26"/>
              </w:rPr>
              <w:t xml:space="preserve">23211TT4535 </w:t>
            </w:r>
          </w:p>
        </w:tc>
        <w:tc>
          <w:tcPr>
            <w:tcW w:w="3136" w:type="dxa"/>
            <w:tcBorders>
              <w:top w:val="nil"/>
              <w:left w:val="nil"/>
              <w:bottom w:val="single" w:sz="6" w:space="0" w:color="000000"/>
              <w:right w:val="single" w:sz="6" w:space="0" w:color="000000"/>
            </w:tcBorders>
            <w:tcMar>
              <w:top w:w="0" w:type="dxa"/>
              <w:left w:w="100" w:type="dxa"/>
              <w:bottom w:w="0" w:type="dxa"/>
              <w:right w:w="100" w:type="dxa"/>
            </w:tcMar>
          </w:tcPr>
          <w:p w14:paraId="4D4E4A33" w14:textId="77777777" w:rsidR="00745331" w:rsidRDefault="006B6BCA">
            <w:pPr>
              <w:pBdr>
                <w:top w:val="none" w:sz="0" w:space="12" w:color="000000"/>
                <w:left w:val="none" w:sz="0" w:space="20" w:color="000000"/>
                <w:bottom w:val="none" w:sz="0" w:space="12" w:color="000000"/>
                <w:right w:val="none" w:sz="0" w:space="12" w:color="000000"/>
              </w:pBdr>
              <w:tabs>
                <w:tab w:val="left" w:pos="1320"/>
                <w:tab w:val="right" w:pos="7700"/>
              </w:tabs>
              <w:spacing w:before="60" w:after="60"/>
              <w:rPr>
                <w:rFonts w:ascii="Arial" w:eastAsia="Times New Roman" w:hAnsi="Arial" w:cs="Arial"/>
                <w:sz w:val="26"/>
                <w:szCs w:val="26"/>
              </w:rPr>
            </w:pPr>
            <w:r>
              <w:rPr>
                <w:rFonts w:ascii="Arial" w:eastAsia="Arial" w:hAnsi="Arial" w:cs="Arial"/>
                <w:sz w:val="26"/>
                <w:szCs w:val="26"/>
              </w:rPr>
              <w:t xml:space="preserve">Bùi Anh Kiệt </w:t>
            </w:r>
          </w:p>
        </w:tc>
        <w:tc>
          <w:tcPr>
            <w:tcW w:w="2205" w:type="dxa"/>
            <w:tcBorders>
              <w:top w:val="nil"/>
              <w:left w:val="nil"/>
              <w:bottom w:val="single" w:sz="6" w:space="0" w:color="000000"/>
              <w:right w:val="single" w:sz="6" w:space="0" w:color="000000"/>
            </w:tcBorders>
            <w:tcMar>
              <w:top w:w="0" w:type="dxa"/>
              <w:left w:w="100" w:type="dxa"/>
              <w:bottom w:w="0" w:type="dxa"/>
              <w:right w:w="100" w:type="dxa"/>
            </w:tcMar>
          </w:tcPr>
          <w:p w14:paraId="4F817007" w14:textId="77777777" w:rsidR="00745331" w:rsidRDefault="006B6BCA">
            <w:pPr>
              <w:spacing w:before="240"/>
              <w:rPr>
                <w:rFonts w:ascii="Arial" w:eastAsia="Times New Roman" w:hAnsi="Arial" w:cs="Arial"/>
                <w:sz w:val="26"/>
                <w:szCs w:val="26"/>
              </w:rPr>
            </w:pPr>
            <w:r>
              <w:rPr>
                <w:rFonts w:ascii="Arial" w:eastAsia="Times New Roman" w:hAnsi="Arial" w:cs="Arial"/>
                <w:sz w:val="26"/>
                <w:szCs w:val="26"/>
              </w:rPr>
              <w:t>Nhóm trưởng</w:t>
            </w:r>
          </w:p>
        </w:tc>
      </w:tr>
      <w:tr w:rsidR="00745331" w14:paraId="0288B1B6" w14:textId="77777777">
        <w:trPr>
          <w:trHeight w:val="330"/>
        </w:trPr>
        <w:tc>
          <w:tcPr>
            <w:tcW w:w="124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0A2D0FD5" w14:textId="77777777" w:rsidR="00745331" w:rsidRDefault="006B6BCA">
            <w:pPr>
              <w:spacing w:before="240"/>
              <w:jc w:val="center"/>
              <w:rPr>
                <w:rFonts w:ascii="Arial" w:eastAsia="Times New Roman" w:hAnsi="Arial" w:cs="Arial"/>
                <w:b/>
                <w:sz w:val="26"/>
                <w:szCs w:val="26"/>
              </w:rPr>
            </w:pPr>
            <w:r>
              <w:rPr>
                <w:rFonts w:ascii="Arial" w:eastAsia="Times New Roman" w:hAnsi="Arial" w:cs="Arial"/>
                <w:b/>
                <w:sz w:val="26"/>
                <w:szCs w:val="26"/>
              </w:rPr>
              <w:t>2</w:t>
            </w:r>
          </w:p>
        </w:tc>
        <w:tc>
          <w:tcPr>
            <w:tcW w:w="2284" w:type="dxa"/>
            <w:tcBorders>
              <w:top w:val="nil"/>
              <w:left w:val="nil"/>
              <w:bottom w:val="single" w:sz="6" w:space="0" w:color="000000"/>
              <w:right w:val="single" w:sz="6" w:space="0" w:color="000000"/>
            </w:tcBorders>
            <w:tcMar>
              <w:top w:w="0" w:type="dxa"/>
              <w:left w:w="100" w:type="dxa"/>
              <w:bottom w:w="0" w:type="dxa"/>
              <w:right w:w="100" w:type="dxa"/>
            </w:tcMar>
          </w:tcPr>
          <w:p w14:paraId="7DC507D0" w14:textId="77777777" w:rsidR="00745331" w:rsidRDefault="006B6BCA">
            <w:pPr>
              <w:pBdr>
                <w:top w:val="none" w:sz="0" w:space="12" w:color="000000"/>
                <w:left w:val="none" w:sz="0" w:space="20" w:color="000000"/>
                <w:bottom w:val="none" w:sz="0" w:space="12" w:color="000000"/>
                <w:right w:val="none" w:sz="0" w:space="12" w:color="000000"/>
              </w:pBdr>
              <w:tabs>
                <w:tab w:val="left" w:pos="1320"/>
                <w:tab w:val="right" w:pos="7700"/>
              </w:tabs>
              <w:spacing w:before="60" w:after="60"/>
              <w:rPr>
                <w:rFonts w:ascii="Arial" w:eastAsia="Times New Roman" w:hAnsi="Arial" w:cs="Arial"/>
                <w:sz w:val="26"/>
                <w:szCs w:val="26"/>
              </w:rPr>
            </w:pPr>
            <w:r>
              <w:rPr>
                <w:rFonts w:ascii="Arial" w:eastAsia="Arial" w:hAnsi="Arial" w:cs="Arial"/>
                <w:sz w:val="26"/>
                <w:szCs w:val="26"/>
              </w:rPr>
              <w:t xml:space="preserve">23211TT2472 </w:t>
            </w:r>
          </w:p>
        </w:tc>
        <w:tc>
          <w:tcPr>
            <w:tcW w:w="3136" w:type="dxa"/>
            <w:tcBorders>
              <w:top w:val="nil"/>
              <w:left w:val="nil"/>
              <w:bottom w:val="single" w:sz="6" w:space="0" w:color="000000"/>
              <w:right w:val="single" w:sz="6" w:space="0" w:color="000000"/>
            </w:tcBorders>
            <w:tcMar>
              <w:top w:w="0" w:type="dxa"/>
              <w:left w:w="100" w:type="dxa"/>
              <w:bottom w:w="0" w:type="dxa"/>
              <w:right w:w="100" w:type="dxa"/>
            </w:tcMar>
          </w:tcPr>
          <w:p w14:paraId="0AC9A190" w14:textId="77777777" w:rsidR="00745331" w:rsidRDefault="006B6BCA">
            <w:pPr>
              <w:pBdr>
                <w:top w:val="none" w:sz="0" w:space="12" w:color="000000"/>
                <w:left w:val="none" w:sz="0" w:space="20" w:color="000000"/>
                <w:bottom w:val="none" w:sz="0" w:space="12" w:color="000000"/>
                <w:right w:val="none" w:sz="0" w:space="12" w:color="000000"/>
              </w:pBdr>
              <w:tabs>
                <w:tab w:val="left" w:pos="1320"/>
                <w:tab w:val="right" w:pos="7700"/>
              </w:tabs>
              <w:spacing w:before="60" w:after="60"/>
              <w:rPr>
                <w:rFonts w:ascii="Arial" w:eastAsia="Times New Roman" w:hAnsi="Arial" w:cs="Arial"/>
                <w:sz w:val="26"/>
                <w:szCs w:val="26"/>
              </w:rPr>
            </w:pPr>
            <w:r>
              <w:rPr>
                <w:rFonts w:ascii="Arial" w:eastAsia="Arial" w:hAnsi="Arial" w:cs="Arial"/>
                <w:sz w:val="26"/>
                <w:szCs w:val="26"/>
              </w:rPr>
              <w:t>Nguyễn Bảo Nguyên</w:t>
            </w:r>
          </w:p>
        </w:tc>
        <w:tc>
          <w:tcPr>
            <w:tcW w:w="2205" w:type="dxa"/>
            <w:tcBorders>
              <w:top w:val="nil"/>
              <w:left w:val="nil"/>
              <w:bottom w:val="single" w:sz="6" w:space="0" w:color="000000"/>
              <w:right w:val="single" w:sz="6" w:space="0" w:color="000000"/>
            </w:tcBorders>
            <w:tcMar>
              <w:top w:w="0" w:type="dxa"/>
              <w:left w:w="100" w:type="dxa"/>
              <w:bottom w:w="0" w:type="dxa"/>
              <w:right w:w="100" w:type="dxa"/>
            </w:tcMar>
          </w:tcPr>
          <w:p w14:paraId="7447D379" w14:textId="77777777" w:rsidR="00745331" w:rsidRDefault="006B6BCA">
            <w:pPr>
              <w:spacing w:before="240"/>
              <w:rPr>
                <w:rFonts w:ascii="Arial" w:eastAsia="Times New Roman" w:hAnsi="Arial" w:cs="Arial"/>
                <w:sz w:val="26"/>
                <w:szCs w:val="26"/>
              </w:rPr>
            </w:pPr>
            <w:r>
              <w:rPr>
                <w:rFonts w:ascii="Arial" w:eastAsia="Times New Roman" w:hAnsi="Arial" w:cs="Arial"/>
                <w:sz w:val="26"/>
                <w:szCs w:val="26"/>
              </w:rPr>
              <w:t>Nhóm phó</w:t>
            </w:r>
          </w:p>
        </w:tc>
      </w:tr>
      <w:tr w:rsidR="00745331" w14:paraId="1341296C" w14:textId="77777777">
        <w:trPr>
          <w:trHeight w:val="330"/>
        </w:trPr>
        <w:tc>
          <w:tcPr>
            <w:tcW w:w="124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51164432" w14:textId="77777777" w:rsidR="00745331" w:rsidRDefault="006B6BCA">
            <w:pPr>
              <w:spacing w:before="240"/>
              <w:jc w:val="center"/>
              <w:rPr>
                <w:rFonts w:ascii="Arial" w:eastAsia="Times New Roman" w:hAnsi="Arial" w:cs="Arial"/>
                <w:b/>
                <w:sz w:val="26"/>
                <w:szCs w:val="26"/>
              </w:rPr>
            </w:pPr>
            <w:r>
              <w:rPr>
                <w:rFonts w:ascii="Arial" w:eastAsia="Times New Roman" w:hAnsi="Arial" w:cs="Arial"/>
                <w:b/>
                <w:sz w:val="26"/>
                <w:szCs w:val="26"/>
              </w:rPr>
              <w:t>3</w:t>
            </w:r>
          </w:p>
        </w:tc>
        <w:tc>
          <w:tcPr>
            <w:tcW w:w="2284" w:type="dxa"/>
            <w:tcBorders>
              <w:top w:val="nil"/>
              <w:left w:val="nil"/>
              <w:bottom w:val="single" w:sz="6" w:space="0" w:color="000000"/>
              <w:right w:val="single" w:sz="6" w:space="0" w:color="000000"/>
            </w:tcBorders>
            <w:tcMar>
              <w:top w:w="0" w:type="dxa"/>
              <w:left w:w="100" w:type="dxa"/>
              <w:bottom w:w="0" w:type="dxa"/>
              <w:right w:w="100" w:type="dxa"/>
            </w:tcMar>
          </w:tcPr>
          <w:p w14:paraId="5E430B08" w14:textId="77777777" w:rsidR="00745331" w:rsidRDefault="006B6BCA">
            <w:pPr>
              <w:pBdr>
                <w:top w:val="none" w:sz="0" w:space="12" w:color="000000"/>
                <w:left w:val="none" w:sz="0" w:space="20" w:color="000000"/>
                <w:bottom w:val="none" w:sz="0" w:space="12" w:color="000000"/>
                <w:right w:val="none" w:sz="0" w:space="12" w:color="000000"/>
              </w:pBdr>
              <w:tabs>
                <w:tab w:val="left" w:pos="1320"/>
                <w:tab w:val="right" w:pos="7700"/>
              </w:tabs>
              <w:spacing w:before="60" w:after="60"/>
              <w:rPr>
                <w:rFonts w:ascii="Arial" w:eastAsia="Times New Roman" w:hAnsi="Arial" w:cs="Arial"/>
                <w:sz w:val="26"/>
                <w:szCs w:val="26"/>
              </w:rPr>
            </w:pPr>
            <w:r>
              <w:rPr>
                <w:rFonts w:ascii="Arial" w:eastAsia="Arial" w:hAnsi="Arial" w:cs="Arial"/>
                <w:sz w:val="26"/>
                <w:szCs w:val="26"/>
              </w:rPr>
              <w:t>23211TT2324</w:t>
            </w:r>
          </w:p>
        </w:tc>
        <w:tc>
          <w:tcPr>
            <w:tcW w:w="3136" w:type="dxa"/>
            <w:tcBorders>
              <w:top w:val="nil"/>
              <w:left w:val="nil"/>
              <w:bottom w:val="single" w:sz="6" w:space="0" w:color="000000"/>
              <w:right w:val="single" w:sz="6" w:space="0" w:color="000000"/>
            </w:tcBorders>
            <w:tcMar>
              <w:top w:w="0" w:type="dxa"/>
              <w:left w:w="100" w:type="dxa"/>
              <w:bottom w:w="0" w:type="dxa"/>
              <w:right w:w="100" w:type="dxa"/>
            </w:tcMar>
          </w:tcPr>
          <w:p w14:paraId="4D0B0CB8" w14:textId="77777777" w:rsidR="00745331" w:rsidRDefault="006B6BCA">
            <w:pPr>
              <w:pBdr>
                <w:top w:val="none" w:sz="0" w:space="12" w:color="000000"/>
                <w:left w:val="none" w:sz="0" w:space="20" w:color="000000"/>
                <w:bottom w:val="none" w:sz="0" w:space="12" w:color="000000"/>
                <w:right w:val="none" w:sz="0" w:space="12" w:color="000000"/>
              </w:pBdr>
              <w:tabs>
                <w:tab w:val="left" w:pos="1320"/>
                <w:tab w:val="right" w:pos="7700"/>
              </w:tabs>
              <w:spacing w:before="60" w:after="60"/>
              <w:rPr>
                <w:rFonts w:ascii="Arial" w:eastAsia="Times New Roman" w:hAnsi="Arial" w:cs="Arial"/>
                <w:sz w:val="26"/>
                <w:szCs w:val="26"/>
              </w:rPr>
            </w:pPr>
            <w:r>
              <w:rPr>
                <w:rFonts w:ascii="Arial" w:eastAsia="Arial" w:hAnsi="Arial" w:cs="Arial"/>
                <w:sz w:val="26"/>
                <w:szCs w:val="26"/>
              </w:rPr>
              <w:t>Đào Ngọc Thạch</w:t>
            </w:r>
          </w:p>
        </w:tc>
        <w:tc>
          <w:tcPr>
            <w:tcW w:w="2205" w:type="dxa"/>
            <w:tcBorders>
              <w:top w:val="nil"/>
              <w:left w:val="nil"/>
              <w:bottom w:val="single" w:sz="6" w:space="0" w:color="000000"/>
              <w:right w:val="single" w:sz="6" w:space="0" w:color="000000"/>
            </w:tcBorders>
            <w:tcMar>
              <w:top w:w="0" w:type="dxa"/>
              <w:left w:w="100" w:type="dxa"/>
              <w:bottom w:w="0" w:type="dxa"/>
              <w:right w:w="100" w:type="dxa"/>
            </w:tcMar>
          </w:tcPr>
          <w:p w14:paraId="3BF3CE61" w14:textId="77777777" w:rsidR="00745331" w:rsidRDefault="006B6BCA">
            <w:pPr>
              <w:spacing w:before="240"/>
              <w:rPr>
                <w:rFonts w:ascii="Arial" w:eastAsia="Times New Roman" w:hAnsi="Arial" w:cs="Arial"/>
                <w:sz w:val="26"/>
                <w:szCs w:val="26"/>
              </w:rPr>
            </w:pPr>
            <w:r>
              <w:rPr>
                <w:rFonts w:ascii="Arial" w:eastAsia="Times New Roman" w:hAnsi="Arial" w:cs="Arial"/>
                <w:sz w:val="26"/>
                <w:szCs w:val="26"/>
              </w:rPr>
              <w:t>Thànhviên</w:t>
            </w:r>
          </w:p>
        </w:tc>
      </w:tr>
      <w:tr w:rsidR="00745331" w14:paraId="5AC3DD39" w14:textId="77777777">
        <w:trPr>
          <w:trHeight w:val="330"/>
        </w:trPr>
        <w:tc>
          <w:tcPr>
            <w:tcW w:w="124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45DEC0F7" w14:textId="77777777" w:rsidR="00745331" w:rsidRDefault="006B6BCA">
            <w:pPr>
              <w:spacing w:before="240"/>
              <w:jc w:val="center"/>
              <w:rPr>
                <w:rFonts w:ascii="Arial" w:eastAsia="Times New Roman" w:hAnsi="Arial" w:cs="Arial"/>
                <w:b/>
                <w:sz w:val="26"/>
                <w:szCs w:val="26"/>
              </w:rPr>
            </w:pPr>
            <w:r>
              <w:rPr>
                <w:rFonts w:ascii="Arial" w:eastAsia="Times New Roman" w:hAnsi="Arial" w:cs="Arial"/>
                <w:b/>
                <w:sz w:val="26"/>
                <w:szCs w:val="26"/>
              </w:rPr>
              <w:t>4</w:t>
            </w:r>
          </w:p>
        </w:tc>
        <w:tc>
          <w:tcPr>
            <w:tcW w:w="2284" w:type="dxa"/>
            <w:tcBorders>
              <w:top w:val="nil"/>
              <w:left w:val="nil"/>
              <w:bottom w:val="single" w:sz="6" w:space="0" w:color="000000"/>
              <w:right w:val="single" w:sz="6" w:space="0" w:color="000000"/>
            </w:tcBorders>
            <w:tcMar>
              <w:top w:w="0" w:type="dxa"/>
              <w:left w:w="100" w:type="dxa"/>
              <w:bottom w:w="0" w:type="dxa"/>
              <w:right w:w="100" w:type="dxa"/>
            </w:tcMar>
          </w:tcPr>
          <w:p w14:paraId="0D9DAE6F" w14:textId="77777777" w:rsidR="00745331" w:rsidRDefault="006B6BCA">
            <w:pPr>
              <w:pBdr>
                <w:top w:val="none" w:sz="0" w:space="12" w:color="000000"/>
                <w:left w:val="none" w:sz="0" w:space="20" w:color="000000"/>
                <w:bottom w:val="none" w:sz="0" w:space="12" w:color="000000"/>
                <w:right w:val="none" w:sz="0" w:space="12" w:color="000000"/>
              </w:pBdr>
              <w:tabs>
                <w:tab w:val="left" w:pos="1320"/>
                <w:tab w:val="right" w:pos="7700"/>
              </w:tabs>
              <w:spacing w:before="60" w:after="60"/>
              <w:rPr>
                <w:rFonts w:ascii="Arial" w:eastAsia="Times New Roman" w:hAnsi="Arial" w:cs="Arial"/>
                <w:sz w:val="26"/>
                <w:szCs w:val="26"/>
              </w:rPr>
            </w:pPr>
            <w:r>
              <w:rPr>
                <w:rFonts w:ascii="Arial" w:eastAsia="Arial" w:hAnsi="Arial" w:cs="Arial"/>
                <w:sz w:val="26"/>
                <w:szCs w:val="26"/>
              </w:rPr>
              <w:t>23211TT2360</w:t>
            </w:r>
          </w:p>
        </w:tc>
        <w:tc>
          <w:tcPr>
            <w:tcW w:w="3136" w:type="dxa"/>
            <w:tcBorders>
              <w:top w:val="nil"/>
              <w:left w:val="nil"/>
              <w:bottom w:val="single" w:sz="6" w:space="0" w:color="000000"/>
              <w:right w:val="single" w:sz="6" w:space="0" w:color="000000"/>
            </w:tcBorders>
            <w:tcMar>
              <w:top w:w="0" w:type="dxa"/>
              <w:left w:w="100" w:type="dxa"/>
              <w:bottom w:w="0" w:type="dxa"/>
              <w:right w:w="100" w:type="dxa"/>
            </w:tcMar>
          </w:tcPr>
          <w:p w14:paraId="75397E9C" w14:textId="77777777" w:rsidR="00745331" w:rsidRDefault="006B6BCA">
            <w:pPr>
              <w:pBdr>
                <w:top w:val="none" w:sz="0" w:space="12" w:color="000000"/>
                <w:left w:val="none" w:sz="0" w:space="20" w:color="000000"/>
                <w:bottom w:val="none" w:sz="0" w:space="12" w:color="000000"/>
                <w:right w:val="none" w:sz="0" w:space="12" w:color="000000"/>
              </w:pBdr>
              <w:tabs>
                <w:tab w:val="left" w:pos="1320"/>
                <w:tab w:val="right" w:pos="7700"/>
              </w:tabs>
              <w:spacing w:before="60" w:after="60"/>
              <w:rPr>
                <w:rFonts w:ascii="Arial" w:eastAsia="Times New Roman" w:hAnsi="Arial" w:cs="Arial"/>
                <w:sz w:val="26"/>
                <w:szCs w:val="26"/>
              </w:rPr>
            </w:pPr>
            <w:r>
              <w:rPr>
                <w:rFonts w:ascii="Arial" w:eastAsia="Arial" w:hAnsi="Arial" w:cs="Arial"/>
                <w:sz w:val="26"/>
                <w:szCs w:val="26"/>
              </w:rPr>
              <w:t>Mai Hồng Thắng</w:t>
            </w:r>
          </w:p>
        </w:tc>
        <w:tc>
          <w:tcPr>
            <w:tcW w:w="2205" w:type="dxa"/>
            <w:tcBorders>
              <w:top w:val="nil"/>
              <w:left w:val="nil"/>
              <w:bottom w:val="single" w:sz="6" w:space="0" w:color="000000"/>
              <w:right w:val="single" w:sz="6" w:space="0" w:color="000000"/>
            </w:tcBorders>
            <w:tcMar>
              <w:top w:w="0" w:type="dxa"/>
              <w:left w:w="100" w:type="dxa"/>
              <w:bottom w:w="0" w:type="dxa"/>
              <w:right w:w="100" w:type="dxa"/>
            </w:tcMar>
          </w:tcPr>
          <w:p w14:paraId="39BB1FE8" w14:textId="77777777" w:rsidR="00745331" w:rsidRDefault="006B6BCA">
            <w:pPr>
              <w:spacing w:before="240"/>
              <w:rPr>
                <w:rFonts w:ascii="Arial" w:eastAsia="Times New Roman" w:hAnsi="Arial" w:cs="Arial"/>
                <w:sz w:val="26"/>
                <w:szCs w:val="26"/>
              </w:rPr>
            </w:pPr>
            <w:r>
              <w:rPr>
                <w:rFonts w:ascii="Arial" w:eastAsia="Times New Roman" w:hAnsi="Arial" w:cs="Arial"/>
                <w:sz w:val="26"/>
                <w:szCs w:val="26"/>
              </w:rPr>
              <w:t>Thành viên</w:t>
            </w:r>
          </w:p>
        </w:tc>
      </w:tr>
    </w:tbl>
    <w:p w14:paraId="69A6F42F" w14:textId="77777777" w:rsidR="008B43AE" w:rsidRDefault="008B43AE" w:rsidP="008B43AE">
      <w:pPr>
        <w:pBdr>
          <w:top w:val="single" w:sz="4" w:space="12" w:color="000000"/>
          <w:left w:val="single" w:sz="4" w:space="20" w:color="000000"/>
          <w:bottom w:val="single" w:sz="4" w:space="12" w:color="000000"/>
          <w:right w:val="single" w:sz="4" w:space="12" w:color="000000"/>
        </w:pBdr>
        <w:spacing w:before="60" w:after="60"/>
        <w:jc w:val="center"/>
        <w:rPr>
          <w:rFonts w:ascii="Arial" w:eastAsia="Arial" w:hAnsi="Arial" w:cs="Arial"/>
          <w:b/>
          <w:sz w:val="26"/>
          <w:szCs w:val="26"/>
        </w:rPr>
      </w:pPr>
      <w:r>
        <w:rPr>
          <w:rFonts w:ascii="Arial" w:eastAsia="Arial" w:hAnsi="Arial" w:cs="Arial"/>
          <w:b/>
          <w:sz w:val="26"/>
          <w:szCs w:val="26"/>
        </w:rPr>
        <w:t>Chủ nhiệm đề tài: Phan Thanh Nhuần</w:t>
      </w:r>
    </w:p>
    <w:p w14:paraId="270ABAA9" w14:textId="71596D85" w:rsidR="00745331" w:rsidRDefault="008B43AE">
      <w:pPr>
        <w:pBdr>
          <w:top w:val="none" w:sz="0" w:space="12" w:color="000000"/>
          <w:left w:val="none" w:sz="0" w:space="20" w:color="000000"/>
          <w:bottom w:val="none" w:sz="0" w:space="12" w:color="000000"/>
          <w:right w:val="none" w:sz="0" w:space="12" w:color="000000"/>
        </w:pBdr>
        <w:tabs>
          <w:tab w:val="left" w:pos="1320"/>
          <w:tab w:val="right" w:pos="7700"/>
        </w:tabs>
        <w:spacing w:before="60" w:after="60"/>
        <w:rPr>
          <w:rFonts w:ascii="Arial" w:eastAsia="Arial" w:hAnsi="Arial" w:cs="Arial"/>
          <w:b/>
          <w:sz w:val="26"/>
          <w:szCs w:val="26"/>
        </w:rPr>
      </w:pPr>
      <w:r>
        <w:rPr>
          <w:rFonts w:ascii="Arial" w:eastAsia="Arial" w:hAnsi="Arial" w:cs="Arial"/>
          <w:b/>
          <w:noProof/>
          <w:sz w:val="26"/>
          <w:szCs w:val="26"/>
        </w:rPr>
        <mc:AlternateContent>
          <mc:Choice Requires="wps">
            <w:drawing>
              <wp:anchor distT="0" distB="0" distL="114300" distR="114300" simplePos="0" relativeHeight="251663360" behindDoc="0" locked="0" layoutInCell="1" allowOverlap="1" wp14:anchorId="0ECB8B0B" wp14:editId="3937C508">
                <wp:simplePos x="0" y="0"/>
                <wp:positionH relativeFrom="column">
                  <wp:posOffset>1600200</wp:posOffset>
                </wp:positionH>
                <wp:positionV relativeFrom="paragraph">
                  <wp:posOffset>228600</wp:posOffset>
                </wp:positionV>
                <wp:extent cx="2679700" cy="400050"/>
                <wp:effectExtent l="0" t="0" r="0" b="0"/>
                <wp:wrapNone/>
                <wp:docPr id="596437496" name="Text Box 1"/>
                <wp:cNvGraphicFramePr/>
                <a:graphic xmlns:a="http://schemas.openxmlformats.org/drawingml/2006/main">
                  <a:graphicData uri="http://schemas.microsoft.com/office/word/2010/wordprocessingShape">
                    <wps:wsp>
                      <wps:cNvSpPr txBox="1"/>
                      <wps:spPr>
                        <a:xfrm>
                          <a:off x="0" y="0"/>
                          <a:ext cx="2679700" cy="4000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144A008" w14:textId="712C6166" w:rsidR="008B43AE" w:rsidRDefault="008B43AE">
                            <w:r>
                              <w:t>TP.Hồ Chí Minh, ngày 3 tháng 4 năm 2025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ECB8B0B" id="_x0000_t202" coordsize="21600,21600" o:spt="202" path="m,l,21600r21600,l21600,xe">
                <v:stroke joinstyle="miter"/>
                <v:path gradientshapeok="t" o:connecttype="rect"/>
              </v:shapetype>
              <v:shape id="Text Box 1" o:spid="_x0000_s1026" type="#_x0000_t202" style="position:absolute;margin-left:126pt;margin-top:18pt;width:211pt;height:3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" filled="f" stroked="f">
                <v:textbox>
                  <w:txbxContent>
                    <w:p w14:paraId="0144A008" w14:textId="712C6166" w:rsidR="008B43AE" w:rsidRDefault="008B43AE">
                      <w:r>
                        <w:t>TP.Hồ Chí Minh, ngày 3 tháng 4 năm 2025</w:t>
                      </w:r>
                    </w:p>
                  </w:txbxContent>
                </v:textbox>
              </v:shape>
            </w:pict>
          </mc:Fallback>
        </mc:AlternateContent>
      </w:r>
    </w:p>
    <w:p w14:paraId="5F373963" w14:textId="77777777" w:rsidR="00745331" w:rsidRDefault="006B6BCA">
      <w:pPr>
        <w:pStyle w:val="Heading3"/>
      </w:pPr>
      <w:bookmarkStart w:id="0" w:name="_Toc31097"/>
      <w:r>
        <w:lastRenderedPageBreak/>
        <w:br/>
      </w:r>
      <w:r>
        <w:rPr>
          <w:lang w:val="vi-VN"/>
        </w:rPr>
        <w:t>10</w:t>
      </w:r>
      <w:r>
        <w:t>. Bảng Reports (Báo cáo, thống kê)</w:t>
      </w:r>
      <w:r>
        <w:br/>
      </w:r>
      <w:bookmarkEnd w:id="0"/>
    </w:p>
    <w:tbl>
      <w:tblPr>
        <w:tblStyle w:val="TableGrid"/>
        <w:tblW w:w="0" w:type="auto"/>
        <w:tblLook w:val="04A0" w:firstRow="1" w:lastRow="0" w:firstColumn="1" w:lastColumn="0" w:noHBand="0" w:noVBand="1"/>
      </w:tblPr>
      <w:tblGrid>
        <w:gridCol w:w="685"/>
        <w:gridCol w:w="2089"/>
        <w:gridCol w:w="1555"/>
        <w:gridCol w:w="900"/>
        <w:gridCol w:w="2567"/>
        <w:gridCol w:w="834"/>
      </w:tblGrid>
      <w:tr w:rsidR="00745331" w14:paraId="60ADEBF3" w14:textId="77777777">
        <w:tc>
          <w:tcPr>
            <w:tcW w:w="782" w:type="dxa"/>
            <w:vAlign w:val="center"/>
          </w:tcPr>
          <w:p w14:paraId="64A165A0" w14:textId="77777777" w:rsidR="00745331" w:rsidRDefault="006B6BCA">
            <w:pPr>
              <w:spacing w:after="0" w:line="240" w:lineRule="auto"/>
            </w:pPr>
            <w:r>
              <w:t>STT</w:t>
            </w:r>
          </w:p>
        </w:tc>
        <w:tc>
          <w:tcPr>
            <w:tcW w:w="2125" w:type="dxa"/>
            <w:vAlign w:val="center"/>
          </w:tcPr>
          <w:p w14:paraId="1EC4A316" w14:textId="77777777" w:rsidR="00745331" w:rsidRDefault="006B6BCA">
            <w:pPr>
              <w:spacing w:after="0" w:line="240" w:lineRule="auto"/>
            </w:pPr>
            <w:r>
              <w:t>Tên cột</w:t>
            </w:r>
          </w:p>
        </w:tc>
        <w:tc>
          <w:tcPr>
            <w:tcW w:w="1577" w:type="dxa"/>
            <w:vAlign w:val="center"/>
          </w:tcPr>
          <w:p w14:paraId="78B15569" w14:textId="77777777" w:rsidR="00745331" w:rsidRDefault="006B6BCA">
            <w:pPr>
              <w:spacing w:after="0" w:line="240" w:lineRule="auto"/>
            </w:pPr>
            <w:r>
              <w:t>Kiểu dữ liệu</w:t>
            </w:r>
          </w:p>
        </w:tc>
        <w:tc>
          <w:tcPr>
            <w:tcW w:w="974" w:type="dxa"/>
            <w:vAlign w:val="center"/>
          </w:tcPr>
          <w:p w14:paraId="462695DB" w14:textId="77777777" w:rsidR="00745331" w:rsidRDefault="006B6BCA">
            <w:pPr>
              <w:spacing w:after="0" w:line="240" w:lineRule="auto"/>
            </w:pPr>
            <w:r>
              <w:t>Cho phép Null</w:t>
            </w:r>
          </w:p>
        </w:tc>
        <w:tc>
          <w:tcPr>
            <w:tcW w:w="2698" w:type="dxa"/>
            <w:vAlign w:val="center"/>
          </w:tcPr>
          <w:p w14:paraId="514FBE03" w14:textId="77777777" w:rsidR="00745331" w:rsidRDefault="006B6BCA">
            <w:pPr>
              <w:spacing w:after="0" w:line="240" w:lineRule="auto"/>
            </w:pPr>
            <w:r>
              <w:t>Mặc định</w:t>
            </w:r>
          </w:p>
        </w:tc>
        <w:tc>
          <w:tcPr>
            <w:tcW w:w="860" w:type="dxa"/>
            <w:vAlign w:val="center"/>
          </w:tcPr>
          <w:p w14:paraId="7B394F8E" w14:textId="77777777" w:rsidR="00745331" w:rsidRDefault="006B6BCA">
            <w:pPr>
              <w:spacing w:after="0" w:line="240" w:lineRule="auto"/>
            </w:pPr>
            <w:r>
              <w:t>Mô tả</w:t>
            </w:r>
          </w:p>
        </w:tc>
      </w:tr>
      <w:tr w:rsidR="00745331" w14:paraId="27DB6790" w14:textId="77777777">
        <w:tc>
          <w:tcPr>
            <w:tcW w:w="782" w:type="dxa"/>
            <w:vAlign w:val="center"/>
          </w:tcPr>
          <w:p w14:paraId="0B41C2BD" w14:textId="77777777" w:rsidR="00745331" w:rsidRDefault="006B6BCA">
            <w:pPr>
              <w:spacing w:after="0" w:line="240" w:lineRule="auto"/>
            </w:pPr>
            <w:r>
              <w:t>1</w:t>
            </w:r>
          </w:p>
        </w:tc>
        <w:tc>
          <w:tcPr>
            <w:tcW w:w="2125" w:type="dxa"/>
            <w:vAlign w:val="center"/>
          </w:tcPr>
          <w:p w14:paraId="74D890FE" w14:textId="77777777" w:rsidR="00745331" w:rsidRDefault="006B6BCA">
            <w:pPr>
              <w:spacing w:after="0" w:line="240" w:lineRule="auto"/>
            </w:pPr>
            <w:r>
              <w:t>report_id</w:t>
            </w:r>
          </w:p>
        </w:tc>
        <w:tc>
          <w:tcPr>
            <w:tcW w:w="1577" w:type="dxa"/>
            <w:vAlign w:val="center"/>
          </w:tcPr>
          <w:p w14:paraId="333F534A" w14:textId="77777777" w:rsidR="00745331" w:rsidRDefault="006B6BCA">
            <w:pPr>
              <w:spacing w:after="0" w:line="240" w:lineRule="auto"/>
            </w:pPr>
            <w:r>
              <w:t>int</w:t>
            </w:r>
          </w:p>
        </w:tc>
        <w:tc>
          <w:tcPr>
            <w:tcW w:w="974" w:type="dxa"/>
            <w:vAlign w:val="center"/>
          </w:tcPr>
          <w:p w14:paraId="1F6B10D5" w14:textId="77777777" w:rsidR="00745331" w:rsidRDefault="006B6BCA">
            <w:pPr>
              <w:spacing w:after="0" w:line="240" w:lineRule="auto"/>
            </w:pPr>
            <w:r>
              <w:t>Không</w:t>
            </w:r>
          </w:p>
        </w:tc>
        <w:tc>
          <w:tcPr>
            <w:tcW w:w="2698" w:type="dxa"/>
            <w:vAlign w:val="center"/>
          </w:tcPr>
          <w:p w14:paraId="697171C6" w14:textId="77777777" w:rsidR="00745331" w:rsidRDefault="006B6BCA">
            <w:pPr>
              <w:spacing w:after="0" w:line="240" w:lineRule="auto"/>
            </w:pPr>
            <w:r>
              <w:t>Tự động tăng</w:t>
            </w:r>
          </w:p>
        </w:tc>
        <w:tc>
          <w:tcPr>
            <w:tcW w:w="860" w:type="dxa"/>
            <w:vAlign w:val="center"/>
          </w:tcPr>
          <w:p w14:paraId="4026B430" w14:textId="77777777" w:rsidR="00745331" w:rsidRDefault="006B6BCA">
            <w:pPr>
              <w:spacing w:after="0" w:line="240" w:lineRule="auto"/>
            </w:pPr>
            <w:r>
              <w:t>Mã báo cáo</w:t>
            </w:r>
          </w:p>
        </w:tc>
      </w:tr>
      <w:tr w:rsidR="00745331" w14:paraId="257B8419" w14:textId="77777777">
        <w:tc>
          <w:tcPr>
            <w:tcW w:w="782" w:type="dxa"/>
            <w:vAlign w:val="center"/>
          </w:tcPr>
          <w:p w14:paraId="2720B5CA" w14:textId="77777777" w:rsidR="00745331" w:rsidRDefault="006B6BCA">
            <w:pPr>
              <w:spacing w:after="0" w:line="240" w:lineRule="auto"/>
            </w:pPr>
            <w:r>
              <w:t>2</w:t>
            </w:r>
          </w:p>
        </w:tc>
        <w:tc>
          <w:tcPr>
            <w:tcW w:w="2125" w:type="dxa"/>
            <w:vAlign w:val="center"/>
          </w:tcPr>
          <w:p w14:paraId="2CEABBE2" w14:textId="77777777" w:rsidR="00745331" w:rsidRDefault="006B6BCA">
            <w:pPr>
              <w:spacing w:after="0" w:line="240" w:lineRule="auto"/>
            </w:pPr>
            <w:r>
              <w:t>report_type</w:t>
            </w:r>
          </w:p>
        </w:tc>
        <w:tc>
          <w:tcPr>
            <w:tcW w:w="1577" w:type="dxa"/>
            <w:vAlign w:val="center"/>
          </w:tcPr>
          <w:p w14:paraId="44369B1A" w14:textId="77777777" w:rsidR="00745331" w:rsidRDefault="006B6BCA">
            <w:pPr>
              <w:spacing w:after="0" w:line="240" w:lineRule="auto"/>
            </w:pPr>
            <w:r>
              <w:t>varchar(100)</w:t>
            </w:r>
          </w:p>
        </w:tc>
        <w:tc>
          <w:tcPr>
            <w:tcW w:w="974" w:type="dxa"/>
            <w:vAlign w:val="center"/>
          </w:tcPr>
          <w:p w14:paraId="7DE911A7" w14:textId="77777777" w:rsidR="00745331" w:rsidRDefault="006B6BCA">
            <w:pPr>
              <w:spacing w:after="0" w:line="240" w:lineRule="auto"/>
            </w:pPr>
            <w:r>
              <w:t>Không</w:t>
            </w:r>
          </w:p>
        </w:tc>
        <w:tc>
          <w:tcPr>
            <w:tcW w:w="2698" w:type="dxa"/>
            <w:vAlign w:val="center"/>
          </w:tcPr>
          <w:p w14:paraId="7157325E" w14:textId="77777777" w:rsidR="00745331" w:rsidRDefault="00745331">
            <w:pPr>
              <w:spacing w:after="0" w:line="240" w:lineRule="auto"/>
            </w:pPr>
          </w:p>
        </w:tc>
        <w:tc>
          <w:tcPr>
            <w:tcW w:w="860" w:type="dxa"/>
            <w:vAlign w:val="center"/>
          </w:tcPr>
          <w:p w14:paraId="39344659" w14:textId="77777777" w:rsidR="00745331" w:rsidRDefault="006B6BCA">
            <w:pPr>
              <w:spacing w:after="0" w:line="240" w:lineRule="auto"/>
            </w:pPr>
            <w:r>
              <w:t>Loại báo cáo</w:t>
            </w:r>
          </w:p>
        </w:tc>
      </w:tr>
      <w:tr w:rsidR="00745331" w14:paraId="2B9A6985" w14:textId="77777777">
        <w:tc>
          <w:tcPr>
            <w:tcW w:w="782" w:type="dxa"/>
            <w:vAlign w:val="center"/>
          </w:tcPr>
          <w:p w14:paraId="0E877CAA" w14:textId="77777777" w:rsidR="00745331" w:rsidRDefault="006B6BCA">
            <w:pPr>
              <w:spacing w:after="0" w:line="240" w:lineRule="auto"/>
            </w:pPr>
            <w:r>
              <w:t>3</w:t>
            </w:r>
          </w:p>
        </w:tc>
        <w:tc>
          <w:tcPr>
            <w:tcW w:w="2125" w:type="dxa"/>
            <w:vAlign w:val="center"/>
          </w:tcPr>
          <w:p w14:paraId="7EC64777" w14:textId="77777777" w:rsidR="00745331" w:rsidRDefault="006B6BCA">
            <w:pPr>
              <w:spacing w:after="0" w:line="240" w:lineRule="auto"/>
            </w:pPr>
            <w:r>
              <w:t>report_date</w:t>
            </w:r>
          </w:p>
        </w:tc>
        <w:tc>
          <w:tcPr>
            <w:tcW w:w="1577" w:type="dxa"/>
            <w:vAlign w:val="center"/>
          </w:tcPr>
          <w:p w14:paraId="17B0ABE6" w14:textId="77777777" w:rsidR="00745331" w:rsidRDefault="006B6BCA">
            <w:pPr>
              <w:spacing w:after="0" w:line="240" w:lineRule="auto"/>
            </w:pPr>
            <w:r>
              <w:t>datetime</w:t>
            </w:r>
          </w:p>
        </w:tc>
        <w:tc>
          <w:tcPr>
            <w:tcW w:w="974" w:type="dxa"/>
            <w:vAlign w:val="center"/>
          </w:tcPr>
          <w:p w14:paraId="6FBF6035" w14:textId="77777777" w:rsidR="00745331" w:rsidRDefault="006B6BCA">
            <w:pPr>
              <w:spacing w:after="0" w:line="240" w:lineRule="auto"/>
            </w:pPr>
            <w:r>
              <w:t>Không</w:t>
            </w:r>
          </w:p>
        </w:tc>
        <w:tc>
          <w:tcPr>
            <w:tcW w:w="2698" w:type="dxa"/>
            <w:vAlign w:val="center"/>
          </w:tcPr>
          <w:p w14:paraId="1BDAC04D" w14:textId="77777777" w:rsidR="00745331" w:rsidRDefault="006B6BCA">
            <w:pPr>
              <w:spacing w:after="0" w:line="240" w:lineRule="auto"/>
            </w:pPr>
            <w:r>
              <w:t>CURRENT_TIMESTAMP</w:t>
            </w:r>
          </w:p>
        </w:tc>
        <w:tc>
          <w:tcPr>
            <w:tcW w:w="860" w:type="dxa"/>
            <w:vAlign w:val="center"/>
          </w:tcPr>
          <w:p w14:paraId="321004F1" w14:textId="77777777" w:rsidR="00745331" w:rsidRDefault="006B6BCA">
            <w:pPr>
              <w:spacing w:after="0" w:line="240" w:lineRule="auto"/>
            </w:pPr>
            <w:r>
              <w:t>Ngày tạo báo cáo</w:t>
            </w:r>
          </w:p>
        </w:tc>
      </w:tr>
      <w:tr w:rsidR="00745331" w14:paraId="7636F587" w14:textId="77777777">
        <w:tc>
          <w:tcPr>
            <w:tcW w:w="782" w:type="dxa"/>
            <w:vAlign w:val="center"/>
          </w:tcPr>
          <w:p w14:paraId="5DCED03B" w14:textId="77777777" w:rsidR="00745331" w:rsidRDefault="006B6BCA">
            <w:pPr>
              <w:spacing w:after="0" w:line="240" w:lineRule="auto"/>
            </w:pPr>
            <w:r>
              <w:t>4</w:t>
            </w:r>
          </w:p>
        </w:tc>
        <w:tc>
          <w:tcPr>
            <w:tcW w:w="2125" w:type="dxa"/>
            <w:vAlign w:val="center"/>
          </w:tcPr>
          <w:p w14:paraId="62175B1F" w14:textId="77777777" w:rsidR="00745331" w:rsidRDefault="006B6BCA">
            <w:pPr>
              <w:spacing w:after="0" w:line="240" w:lineRule="auto"/>
            </w:pPr>
            <w:r>
              <w:t>total_revenue</w:t>
            </w:r>
          </w:p>
        </w:tc>
        <w:tc>
          <w:tcPr>
            <w:tcW w:w="1577" w:type="dxa"/>
            <w:vAlign w:val="center"/>
          </w:tcPr>
          <w:p w14:paraId="350F9F7C" w14:textId="77777777" w:rsidR="00745331" w:rsidRDefault="006B6BCA">
            <w:pPr>
              <w:spacing w:after="0" w:line="240" w:lineRule="auto"/>
            </w:pPr>
            <w:r>
              <w:t>decimal(15,2)</w:t>
            </w:r>
          </w:p>
        </w:tc>
        <w:tc>
          <w:tcPr>
            <w:tcW w:w="974" w:type="dxa"/>
            <w:vAlign w:val="center"/>
          </w:tcPr>
          <w:p w14:paraId="33662F1D" w14:textId="77777777" w:rsidR="00745331" w:rsidRDefault="006B6BCA">
            <w:pPr>
              <w:spacing w:after="0" w:line="240" w:lineRule="auto"/>
            </w:pPr>
            <w:r>
              <w:t>Không</w:t>
            </w:r>
          </w:p>
        </w:tc>
        <w:tc>
          <w:tcPr>
            <w:tcW w:w="2698" w:type="dxa"/>
            <w:vAlign w:val="center"/>
          </w:tcPr>
          <w:p w14:paraId="722A47EB" w14:textId="77777777" w:rsidR="00745331" w:rsidRDefault="00745331">
            <w:pPr>
              <w:spacing w:after="0" w:line="240" w:lineRule="auto"/>
            </w:pPr>
          </w:p>
        </w:tc>
        <w:tc>
          <w:tcPr>
            <w:tcW w:w="860" w:type="dxa"/>
            <w:vAlign w:val="center"/>
          </w:tcPr>
          <w:p w14:paraId="5B160126" w14:textId="77777777" w:rsidR="00745331" w:rsidRDefault="006B6BCA">
            <w:pPr>
              <w:spacing w:after="0" w:line="240" w:lineRule="auto"/>
            </w:pPr>
            <w:r>
              <w:t>Tổng doanh thu</w:t>
            </w:r>
          </w:p>
        </w:tc>
      </w:tr>
      <w:tr w:rsidR="00745331" w14:paraId="3D10E287" w14:textId="77777777">
        <w:tc>
          <w:tcPr>
            <w:tcW w:w="782" w:type="dxa"/>
            <w:vAlign w:val="center"/>
          </w:tcPr>
          <w:p w14:paraId="35763D5F" w14:textId="77777777" w:rsidR="00745331" w:rsidRDefault="006B6BCA">
            <w:pPr>
              <w:spacing w:after="0" w:line="240" w:lineRule="auto"/>
            </w:pPr>
            <w:r>
              <w:t>5</w:t>
            </w:r>
          </w:p>
        </w:tc>
        <w:tc>
          <w:tcPr>
            <w:tcW w:w="2125" w:type="dxa"/>
            <w:vAlign w:val="center"/>
          </w:tcPr>
          <w:p w14:paraId="141D2CC6" w14:textId="77777777" w:rsidR="00745331" w:rsidRDefault="006B6BCA">
            <w:pPr>
              <w:spacing w:after="0" w:line="240" w:lineRule="auto"/>
            </w:pPr>
            <w:r>
              <w:t>top_selling_product</w:t>
            </w:r>
          </w:p>
        </w:tc>
        <w:tc>
          <w:tcPr>
            <w:tcW w:w="1577" w:type="dxa"/>
            <w:vAlign w:val="center"/>
          </w:tcPr>
          <w:p w14:paraId="3E4B5171" w14:textId="77777777" w:rsidR="00745331" w:rsidRDefault="006B6BCA">
            <w:pPr>
              <w:spacing w:after="0" w:line="240" w:lineRule="auto"/>
            </w:pPr>
            <w:r>
              <w:t>int</w:t>
            </w:r>
          </w:p>
        </w:tc>
        <w:tc>
          <w:tcPr>
            <w:tcW w:w="974" w:type="dxa"/>
            <w:vAlign w:val="center"/>
          </w:tcPr>
          <w:p w14:paraId="6A8027A7" w14:textId="77777777" w:rsidR="00745331" w:rsidRDefault="006B6BCA">
            <w:pPr>
              <w:spacing w:after="0" w:line="240" w:lineRule="auto"/>
            </w:pPr>
            <w:r>
              <w:t>Có</w:t>
            </w:r>
          </w:p>
        </w:tc>
        <w:tc>
          <w:tcPr>
            <w:tcW w:w="2698" w:type="dxa"/>
            <w:vAlign w:val="center"/>
          </w:tcPr>
          <w:p w14:paraId="517E1612" w14:textId="77777777" w:rsidR="00745331" w:rsidRDefault="00745331">
            <w:pPr>
              <w:spacing w:after="0" w:line="240" w:lineRule="auto"/>
            </w:pPr>
          </w:p>
        </w:tc>
        <w:tc>
          <w:tcPr>
            <w:tcW w:w="860" w:type="dxa"/>
            <w:vAlign w:val="center"/>
          </w:tcPr>
          <w:p w14:paraId="6D2199A9" w14:textId="77777777" w:rsidR="00745331" w:rsidRDefault="006B6BCA">
            <w:pPr>
              <w:spacing w:after="0" w:line="240" w:lineRule="auto"/>
            </w:pPr>
            <w:r>
              <w:t>Sản phẩm bán chạy nhất</w:t>
            </w:r>
          </w:p>
        </w:tc>
      </w:tr>
    </w:tbl>
    <w:p w14:paraId="4BCF31E1" w14:textId="77777777" w:rsidR="00745331" w:rsidRDefault="00745331"/>
    <w:p w14:paraId="66B96099" w14:textId="77777777" w:rsidR="00745331" w:rsidRDefault="006B6BCA">
      <w:pPr>
        <w:pStyle w:val="Heading3"/>
      </w:pPr>
      <w:bookmarkStart w:id="1" w:name="_Toc14273"/>
      <w:r>
        <w:t>1</w:t>
      </w:r>
      <w:r>
        <w:rPr>
          <w:lang w:val="vi-VN"/>
        </w:rPr>
        <w:t>1</w:t>
      </w:r>
      <w:r>
        <w:t>. Bảng Chats (Tin nhắn hỗ trợ khách hàng)</w:t>
      </w:r>
      <w:r>
        <w:br/>
      </w:r>
      <w:bookmarkEnd w:id="1"/>
    </w:p>
    <w:tbl>
      <w:tblPr>
        <w:tblStyle w:val="TableGrid"/>
        <w:tblW w:w="0" w:type="auto"/>
        <w:tblLook w:val="04A0" w:firstRow="1" w:lastRow="0" w:firstColumn="1" w:lastColumn="0" w:noHBand="0" w:noVBand="1"/>
      </w:tblPr>
      <w:tblGrid>
        <w:gridCol w:w="855"/>
        <w:gridCol w:w="1386"/>
        <w:gridCol w:w="1633"/>
        <w:gridCol w:w="1037"/>
        <w:gridCol w:w="2632"/>
        <w:gridCol w:w="1087"/>
      </w:tblGrid>
      <w:tr w:rsidR="00745331" w14:paraId="674828AC" w14:textId="77777777">
        <w:tc>
          <w:tcPr>
            <w:tcW w:w="946" w:type="dxa"/>
            <w:vAlign w:val="center"/>
          </w:tcPr>
          <w:p w14:paraId="70BBC1F1" w14:textId="77777777" w:rsidR="00745331" w:rsidRDefault="006B6BCA">
            <w:pPr>
              <w:spacing w:after="0" w:line="240" w:lineRule="auto"/>
            </w:pPr>
            <w:r>
              <w:t>STT</w:t>
            </w:r>
          </w:p>
        </w:tc>
        <w:tc>
          <w:tcPr>
            <w:tcW w:w="1430" w:type="dxa"/>
            <w:vAlign w:val="center"/>
          </w:tcPr>
          <w:p w14:paraId="6E0C3E1F" w14:textId="77777777" w:rsidR="00745331" w:rsidRDefault="006B6BCA">
            <w:pPr>
              <w:spacing w:after="0" w:line="240" w:lineRule="auto"/>
            </w:pPr>
            <w:r>
              <w:t>Tên cột</w:t>
            </w:r>
          </w:p>
        </w:tc>
        <w:tc>
          <w:tcPr>
            <w:tcW w:w="1644" w:type="dxa"/>
            <w:vAlign w:val="center"/>
          </w:tcPr>
          <w:p w14:paraId="66B829F7" w14:textId="77777777" w:rsidR="00745331" w:rsidRDefault="006B6BCA">
            <w:pPr>
              <w:spacing w:after="0" w:line="240" w:lineRule="auto"/>
            </w:pPr>
            <w:r>
              <w:t>Kiểu dữ liệu</w:t>
            </w:r>
          </w:p>
        </w:tc>
        <w:tc>
          <w:tcPr>
            <w:tcW w:w="1108" w:type="dxa"/>
            <w:vAlign w:val="center"/>
          </w:tcPr>
          <w:p w14:paraId="422EC890" w14:textId="77777777" w:rsidR="00745331" w:rsidRDefault="006B6BCA">
            <w:pPr>
              <w:spacing w:after="0" w:line="240" w:lineRule="auto"/>
            </w:pPr>
            <w:r>
              <w:t>Cho phép Null</w:t>
            </w:r>
          </w:p>
        </w:tc>
        <w:tc>
          <w:tcPr>
            <w:tcW w:w="2698" w:type="dxa"/>
            <w:vAlign w:val="center"/>
          </w:tcPr>
          <w:p w14:paraId="17D1225E" w14:textId="77777777" w:rsidR="00745331" w:rsidRDefault="006B6BCA">
            <w:pPr>
              <w:spacing w:after="0" w:line="240" w:lineRule="auto"/>
            </w:pPr>
            <w:r>
              <w:t>Mặc định</w:t>
            </w:r>
          </w:p>
        </w:tc>
        <w:tc>
          <w:tcPr>
            <w:tcW w:w="1190" w:type="dxa"/>
            <w:vAlign w:val="center"/>
          </w:tcPr>
          <w:p w14:paraId="4D2032C2" w14:textId="77777777" w:rsidR="00745331" w:rsidRDefault="006B6BCA">
            <w:pPr>
              <w:spacing w:after="0" w:line="240" w:lineRule="auto"/>
            </w:pPr>
            <w:r>
              <w:t>Mô tả</w:t>
            </w:r>
          </w:p>
        </w:tc>
      </w:tr>
      <w:tr w:rsidR="00745331" w14:paraId="093D7F5D" w14:textId="77777777">
        <w:tc>
          <w:tcPr>
            <w:tcW w:w="946" w:type="dxa"/>
            <w:vAlign w:val="center"/>
          </w:tcPr>
          <w:p w14:paraId="564D3369" w14:textId="77777777" w:rsidR="00745331" w:rsidRDefault="006B6BCA">
            <w:pPr>
              <w:spacing w:after="0" w:line="240" w:lineRule="auto"/>
            </w:pPr>
            <w:r>
              <w:t>1</w:t>
            </w:r>
          </w:p>
        </w:tc>
        <w:tc>
          <w:tcPr>
            <w:tcW w:w="1430" w:type="dxa"/>
            <w:vAlign w:val="center"/>
          </w:tcPr>
          <w:p w14:paraId="6ABA36AF" w14:textId="77777777" w:rsidR="00745331" w:rsidRDefault="006B6BCA">
            <w:pPr>
              <w:spacing w:after="0" w:line="240" w:lineRule="auto"/>
            </w:pPr>
            <w:r>
              <w:t>chat_id</w:t>
            </w:r>
          </w:p>
        </w:tc>
        <w:tc>
          <w:tcPr>
            <w:tcW w:w="1644" w:type="dxa"/>
            <w:vAlign w:val="center"/>
          </w:tcPr>
          <w:p w14:paraId="04D0B4DD" w14:textId="77777777" w:rsidR="00745331" w:rsidRDefault="006B6BCA">
            <w:pPr>
              <w:spacing w:after="0" w:line="240" w:lineRule="auto"/>
            </w:pPr>
            <w:r>
              <w:t>int</w:t>
            </w:r>
          </w:p>
        </w:tc>
        <w:tc>
          <w:tcPr>
            <w:tcW w:w="1108" w:type="dxa"/>
            <w:vAlign w:val="center"/>
          </w:tcPr>
          <w:p w14:paraId="55B73B3B" w14:textId="77777777" w:rsidR="00745331" w:rsidRDefault="006B6BCA">
            <w:pPr>
              <w:spacing w:after="0" w:line="240" w:lineRule="auto"/>
            </w:pPr>
            <w:r>
              <w:t>Không</w:t>
            </w:r>
          </w:p>
        </w:tc>
        <w:tc>
          <w:tcPr>
            <w:tcW w:w="2698" w:type="dxa"/>
            <w:vAlign w:val="center"/>
          </w:tcPr>
          <w:p w14:paraId="71682211" w14:textId="77777777" w:rsidR="00745331" w:rsidRDefault="006B6BCA">
            <w:pPr>
              <w:spacing w:after="0" w:line="240" w:lineRule="auto"/>
            </w:pPr>
            <w:r>
              <w:t>Tự động tăng</w:t>
            </w:r>
          </w:p>
        </w:tc>
        <w:tc>
          <w:tcPr>
            <w:tcW w:w="1190" w:type="dxa"/>
            <w:vAlign w:val="center"/>
          </w:tcPr>
          <w:p w14:paraId="42EFEBFF" w14:textId="77777777" w:rsidR="00745331" w:rsidRDefault="006B6BCA">
            <w:pPr>
              <w:spacing w:after="0" w:line="240" w:lineRule="auto"/>
            </w:pPr>
            <w:r>
              <w:t>Mã định danh tin nhắn</w:t>
            </w:r>
          </w:p>
        </w:tc>
      </w:tr>
      <w:tr w:rsidR="00745331" w14:paraId="0161EBDB" w14:textId="77777777">
        <w:tc>
          <w:tcPr>
            <w:tcW w:w="946" w:type="dxa"/>
            <w:vAlign w:val="center"/>
          </w:tcPr>
          <w:p w14:paraId="174BD194" w14:textId="77777777" w:rsidR="00745331" w:rsidRDefault="006B6BCA">
            <w:pPr>
              <w:spacing w:after="0" w:line="240" w:lineRule="auto"/>
            </w:pPr>
            <w:r>
              <w:t>2</w:t>
            </w:r>
          </w:p>
        </w:tc>
        <w:tc>
          <w:tcPr>
            <w:tcW w:w="1430" w:type="dxa"/>
            <w:vAlign w:val="center"/>
          </w:tcPr>
          <w:p w14:paraId="52B3D67C" w14:textId="77777777" w:rsidR="00745331" w:rsidRDefault="006B6BCA">
            <w:pPr>
              <w:spacing w:after="0" w:line="240" w:lineRule="auto"/>
            </w:pPr>
            <w:r>
              <w:t>sender_id</w:t>
            </w:r>
          </w:p>
        </w:tc>
        <w:tc>
          <w:tcPr>
            <w:tcW w:w="1644" w:type="dxa"/>
            <w:vAlign w:val="center"/>
          </w:tcPr>
          <w:p w14:paraId="583823F8" w14:textId="77777777" w:rsidR="00745331" w:rsidRDefault="006B6BCA">
            <w:pPr>
              <w:spacing w:after="0" w:line="240" w:lineRule="auto"/>
            </w:pPr>
            <w:r>
              <w:t>int</w:t>
            </w:r>
          </w:p>
        </w:tc>
        <w:tc>
          <w:tcPr>
            <w:tcW w:w="1108" w:type="dxa"/>
            <w:vAlign w:val="center"/>
          </w:tcPr>
          <w:p w14:paraId="7CC8C186" w14:textId="77777777" w:rsidR="00745331" w:rsidRDefault="006B6BCA">
            <w:pPr>
              <w:spacing w:after="0" w:line="240" w:lineRule="auto"/>
            </w:pPr>
            <w:r>
              <w:t>Không</w:t>
            </w:r>
          </w:p>
        </w:tc>
        <w:tc>
          <w:tcPr>
            <w:tcW w:w="2698" w:type="dxa"/>
            <w:vAlign w:val="center"/>
          </w:tcPr>
          <w:p w14:paraId="3CB5291E" w14:textId="77777777" w:rsidR="00745331" w:rsidRDefault="00745331">
            <w:pPr>
              <w:spacing w:after="0" w:line="240" w:lineRule="auto"/>
            </w:pPr>
          </w:p>
        </w:tc>
        <w:tc>
          <w:tcPr>
            <w:tcW w:w="1190" w:type="dxa"/>
            <w:vAlign w:val="center"/>
          </w:tcPr>
          <w:p w14:paraId="0CF72C0F" w14:textId="77777777" w:rsidR="00745331" w:rsidRDefault="006B6BCA">
            <w:pPr>
              <w:spacing w:after="0" w:line="240" w:lineRule="auto"/>
            </w:pPr>
            <w:r>
              <w:t>Mã người gửi</w:t>
            </w:r>
          </w:p>
        </w:tc>
      </w:tr>
      <w:tr w:rsidR="00745331" w14:paraId="5414D372" w14:textId="77777777">
        <w:tc>
          <w:tcPr>
            <w:tcW w:w="946" w:type="dxa"/>
            <w:vAlign w:val="center"/>
          </w:tcPr>
          <w:p w14:paraId="24A1F113" w14:textId="77777777" w:rsidR="00745331" w:rsidRDefault="006B6BCA">
            <w:pPr>
              <w:spacing w:after="0" w:line="240" w:lineRule="auto"/>
            </w:pPr>
            <w:r>
              <w:t>3</w:t>
            </w:r>
          </w:p>
        </w:tc>
        <w:tc>
          <w:tcPr>
            <w:tcW w:w="1430" w:type="dxa"/>
            <w:vAlign w:val="center"/>
          </w:tcPr>
          <w:p w14:paraId="73AA2870" w14:textId="77777777" w:rsidR="00745331" w:rsidRDefault="006B6BCA">
            <w:pPr>
              <w:spacing w:after="0" w:line="240" w:lineRule="auto"/>
            </w:pPr>
            <w:r>
              <w:t>receiver_id</w:t>
            </w:r>
          </w:p>
        </w:tc>
        <w:tc>
          <w:tcPr>
            <w:tcW w:w="1644" w:type="dxa"/>
            <w:vAlign w:val="center"/>
          </w:tcPr>
          <w:p w14:paraId="61DE416A" w14:textId="77777777" w:rsidR="00745331" w:rsidRDefault="006B6BCA">
            <w:pPr>
              <w:spacing w:after="0" w:line="240" w:lineRule="auto"/>
            </w:pPr>
            <w:r>
              <w:t>int</w:t>
            </w:r>
          </w:p>
        </w:tc>
        <w:tc>
          <w:tcPr>
            <w:tcW w:w="1108" w:type="dxa"/>
            <w:vAlign w:val="center"/>
          </w:tcPr>
          <w:p w14:paraId="26807752" w14:textId="77777777" w:rsidR="00745331" w:rsidRDefault="006B6BCA">
            <w:pPr>
              <w:spacing w:after="0" w:line="240" w:lineRule="auto"/>
            </w:pPr>
            <w:r>
              <w:t>Không</w:t>
            </w:r>
          </w:p>
        </w:tc>
        <w:tc>
          <w:tcPr>
            <w:tcW w:w="2698" w:type="dxa"/>
            <w:vAlign w:val="center"/>
          </w:tcPr>
          <w:p w14:paraId="296E4946" w14:textId="77777777" w:rsidR="00745331" w:rsidRDefault="00745331">
            <w:pPr>
              <w:spacing w:after="0" w:line="240" w:lineRule="auto"/>
            </w:pPr>
          </w:p>
        </w:tc>
        <w:tc>
          <w:tcPr>
            <w:tcW w:w="1190" w:type="dxa"/>
            <w:vAlign w:val="center"/>
          </w:tcPr>
          <w:p w14:paraId="06FDDD06" w14:textId="77777777" w:rsidR="00745331" w:rsidRDefault="006B6BCA">
            <w:pPr>
              <w:spacing w:after="0" w:line="240" w:lineRule="auto"/>
            </w:pPr>
            <w:r>
              <w:t>Mã người nhận</w:t>
            </w:r>
          </w:p>
        </w:tc>
      </w:tr>
      <w:tr w:rsidR="00745331" w14:paraId="682A7DCC" w14:textId="77777777">
        <w:tc>
          <w:tcPr>
            <w:tcW w:w="946" w:type="dxa"/>
            <w:vAlign w:val="center"/>
          </w:tcPr>
          <w:p w14:paraId="3E0092F5" w14:textId="77777777" w:rsidR="00745331" w:rsidRDefault="006B6BCA">
            <w:pPr>
              <w:spacing w:after="0" w:line="240" w:lineRule="auto"/>
            </w:pPr>
            <w:r>
              <w:t>4</w:t>
            </w:r>
          </w:p>
        </w:tc>
        <w:tc>
          <w:tcPr>
            <w:tcW w:w="1430" w:type="dxa"/>
            <w:vAlign w:val="center"/>
          </w:tcPr>
          <w:p w14:paraId="371292FA" w14:textId="77777777" w:rsidR="00745331" w:rsidRDefault="006B6BCA">
            <w:pPr>
              <w:spacing w:after="0" w:line="240" w:lineRule="auto"/>
            </w:pPr>
            <w:r>
              <w:t>message</w:t>
            </w:r>
          </w:p>
        </w:tc>
        <w:tc>
          <w:tcPr>
            <w:tcW w:w="1644" w:type="dxa"/>
            <w:vAlign w:val="center"/>
          </w:tcPr>
          <w:p w14:paraId="5E9D4FB8" w14:textId="12F49761" w:rsidR="00745331" w:rsidRDefault="00530EBA">
            <w:pPr>
              <w:spacing w:after="0" w:line="240" w:lineRule="auto"/>
            </w:pPr>
            <w:proofErr w:type="spellStart"/>
            <w:proofErr w:type="gramStart"/>
            <w:r>
              <w:t>n</w:t>
            </w:r>
            <w:r w:rsidR="006B6BCA">
              <w:t>varchar</w:t>
            </w:r>
            <w:proofErr w:type="spellEnd"/>
            <w:r w:rsidR="006B6BCA">
              <w:t>(</w:t>
            </w:r>
            <w:proofErr w:type="gramEnd"/>
            <w:r>
              <w:t>255</w:t>
            </w:r>
            <w:r w:rsidR="006B6BCA">
              <w:t>)</w:t>
            </w:r>
          </w:p>
        </w:tc>
        <w:tc>
          <w:tcPr>
            <w:tcW w:w="1108" w:type="dxa"/>
            <w:vAlign w:val="center"/>
          </w:tcPr>
          <w:p w14:paraId="540829F2" w14:textId="77777777" w:rsidR="00745331" w:rsidRDefault="006B6BCA">
            <w:pPr>
              <w:spacing w:after="0" w:line="240" w:lineRule="auto"/>
            </w:pPr>
            <w:r>
              <w:t>Không</w:t>
            </w:r>
          </w:p>
        </w:tc>
        <w:tc>
          <w:tcPr>
            <w:tcW w:w="2698" w:type="dxa"/>
            <w:vAlign w:val="center"/>
          </w:tcPr>
          <w:p w14:paraId="583E1C87" w14:textId="77777777" w:rsidR="00745331" w:rsidRDefault="00745331">
            <w:pPr>
              <w:spacing w:after="0" w:line="240" w:lineRule="auto"/>
            </w:pPr>
          </w:p>
        </w:tc>
        <w:tc>
          <w:tcPr>
            <w:tcW w:w="1190" w:type="dxa"/>
            <w:vAlign w:val="center"/>
          </w:tcPr>
          <w:p w14:paraId="61D94B4C" w14:textId="77777777" w:rsidR="00745331" w:rsidRDefault="006B6BCA">
            <w:pPr>
              <w:spacing w:after="0" w:line="240" w:lineRule="auto"/>
            </w:pPr>
            <w:r>
              <w:t>Nội dung tin nhắn</w:t>
            </w:r>
          </w:p>
        </w:tc>
      </w:tr>
      <w:tr w:rsidR="00745331" w14:paraId="6D6E0874" w14:textId="77777777">
        <w:tc>
          <w:tcPr>
            <w:tcW w:w="946" w:type="dxa"/>
            <w:vAlign w:val="center"/>
          </w:tcPr>
          <w:p w14:paraId="4128D71F" w14:textId="77777777" w:rsidR="00745331" w:rsidRDefault="006B6BCA">
            <w:pPr>
              <w:spacing w:after="0" w:line="240" w:lineRule="auto"/>
            </w:pPr>
            <w:r>
              <w:t>5</w:t>
            </w:r>
          </w:p>
        </w:tc>
        <w:tc>
          <w:tcPr>
            <w:tcW w:w="1430" w:type="dxa"/>
            <w:vAlign w:val="center"/>
          </w:tcPr>
          <w:p w14:paraId="56D19C33" w14:textId="77777777" w:rsidR="00745331" w:rsidRDefault="006B6BCA">
            <w:pPr>
              <w:spacing w:after="0" w:line="240" w:lineRule="auto"/>
            </w:pPr>
            <w:r>
              <w:t>sent_at</w:t>
            </w:r>
          </w:p>
        </w:tc>
        <w:tc>
          <w:tcPr>
            <w:tcW w:w="1644" w:type="dxa"/>
            <w:vAlign w:val="center"/>
          </w:tcPr>
          <w:p w14:paraId="4262257F" w14:textId="77777777" w:rsidR="00745331" w:rsidRDefault="006B6BCA">
            <w:pPr>
              <w:spacing w:after="0" w:line="240" w:lineRule="auto"/>
            </w:pPr>
            <w:r>
              <w:t>datetime</w:t>
            </w:r>
          </w:p>
        </w:tc>
        <w:tc>
          <w:tcPr>
            <w:tcW w:w="1108" w:type="dxa"/>
            <w:vAlign w:val="center"/>
          </w:tcPr>
          <w:p w14:paraId="4A45523A" w14:textId="77777777" w:rsidR="00745331" w:rsidRDefault="006B6BCA">
            <w:pPr>
              <w:spacing w:after="0" w:line="240" w:lineRule="auto"/>
            </w:pPr>
            <w:r>
              <w:t>Không</w:t>
            </w:r>
          </w:p>
        </w:tc>
        <w:tc>
          <w:tcPr>
            <w:tcW w:w="2698" w:type="dxa"/>
            <w:vAlign w:val="center"/>
          </w:tcPr>
          <w:p w14:paraId="607053C9" w14:textId="77777777" w:rsidR="00745331" w:rsidRDefault="006B6BCA">
            <w:pPr>
              <w:spacing w:after="0" w:line="240" w:lineRule="auto"/>
            </w:pPr>
            <w:r>
              <w:t>CURRENT_TIMESTAMP</w:t>
            </w:r>
          </w:p>
        </w:tc>
        <w:tc>
          <w:tcPr>
            <w:tcW w:w="1190" w:type="dxa"/>
            <w:vAlign w:val="center"/>
          </w:tcPr>
          <w:p w14:paraId="504B2241" w14:textId="77777777" w:rsidR="00745331" w:rsidRDefault="006B6BCA">
            <w:pPr>
              <w:spacing w:after="0" w:line="240" w:lineRule="auto"/>
            </w:pPr>
            <w:r>
              <w:t>Thời gian gửi</w:t>
            </w:r>
          </w:p>
        </w:tc>
      </w:tr>
    </w:tbl>
    <w:p w14:paraId="3147391C" w14:textId="77777777" w:rsidR="00745331" w:rsidRDefault="00745331">
      <w:pPr>
        <w:rPr>
          <w:rFonts w:ascii="Arial" w:hAnsi="Arial" w:cs="Arial"/>
        </w:rPr>
      </w:pPr>
    </w:p>
    <w:p w14:paraId="685CF5DF" w14:textId="0E6BA029" w:rsidR="00530EBA" w:rsidRDefault="00530EBA" w:rsidP="00530EBA">
      <w:pPr>
        <w:pStyle w:val="Heading3"/>
      </w:pPr>
      <w:r>
        <w:lastRenderedPageBreak/>
        <w:t xml:space="preserve">12. </w:t>
      </w:r>
      <w:proofErr w:type="spellStart"/>
      <w:r>
        <w:t>Bảng</w:t>
      </w:r>
      <w:proofErr w:type="spellEnd"/>
      <w:r>
        <w:t xml:space="preserve"> </w:t>
      </w:r>
      <w:proofErr w:type="spellStart"/>
      <w:r>
        <w:t>Faq</w:t>
      </w:r>
      <w:proofErr w:type="spellEnd"/>
      <w:r>
        <w:t xml:space="preserve"> (</w:t>
      </w:r>
      <w:proofErr w:type="spellStart"/>
      <w:r>
        <w:t>các</w:t>
      </w:r>
      <w:proofErr w:type="spellEnd"/>
      <w:r>
        <w:rPr>
          <w:lang w:val="vi-VN"/>
        </w:rPr>
        <w:t xml:space="preserve"> câu hỏi thường gặp</w:t>
      </w:r>
      <w:r>
        <w:t>)</w:t>
      </w:r>
      <w:r>
        <w:br/>
      </w:r>
    </w:p>
    <w:tbl>
      <w:tblPr>
        <w:tblStyle w:val="TableGrid"/>
        <w:tblW w:w="0" w:type="auto"/>
        <w:tblLook w:val="04A0" w:firstRow="1" w:lastRow="0" w:firstColumn="1" w:lastColumn="0" w:noHBand="0" w:noVBand="1"/>
      </w:tblPr>
      <w:tblGrid>
        <w:gridCol w:w="870"/>
        <w:gridCol w:w="1352"/>
        <w:gridCol w:w="1634"/>
        <w:gridCol w:w="1048"/>
        <w:gridCol w:w="2642"/>
        <w:gridCol w:w="1084"/>
      </w:tblGrid>
      <w:tr w:rsidR="00530EBA" w14:paraId="78694059" w14:textId="77777777" w:rsidTr="002351D8">
        <w:tc>
          <w:tcPr>
            <w:tcW w:w="946" w:type="dxa"/>
            <w:vAlign w:val="center"/>
          </w:tcPr>
          <w:p w14:paraId="515167B8" w14:textId="77777777" w:rsidR="00530EBA" w:rsidRDefault="00530EBA" w:rsidP="002351D8">
            <w:pPr>
              <w:spacing w:after="0" w:line="240" w:lineRule="auto"/>
            </w:pPr>
            <w:r>
              <w:t>STT</w:t>
            </w:r>
          </w:p>
        </w:tc>
        <w:tc>
          <w:tcPr>
            <w:tcW w:w="1430" w:type="dxa"/>
            <w:vAlign w:val="center"/>
          </w:tcPr>
          <w:p w14:paraId="3B04D36A" w14:textId="77777777" w:rsidR="00530EBA" w:rsidRDefault="00530EBA" w:rsidP="002351D8">
            <w:pPr>
              <w:spacing w:after="0" w:line="240" w:lineRule="auto"/>
            </w:pPr>
            <w:proofErr w:type="spellStart"/>
            <w:r>
              <w:t>Tên</w:t>
            </w:r>
            <w:proofErr w:type="spellEnd"/>
            <w:r>
              <w:t xml:space="preserve"> </w:t>
            </w:r>
            <w:proofErr w:type="spellStart"/>
            <w:r>
              <w:t>cột</w:t>
            </w:r>
            <w:proofErr w:type="spellEnd"/>
          </w:p>
        </w:tc>
        <w:tc>
          <w:tcPr>
            <w:tcW w:w="1644" w:type="dxa"/>
            <w:vAlign w:val="center"/>
          </w:tcPr>
          <w:p w14:paraId="432F4D9E" w14:textId="77777777" w:rsidR="00530EBA" w:rsidRDefault="00530EBA" w:rsidP="002351D8">
            <w:pPr>
              <w:spacing w:after="0" w:line="240" w:lineRule="auto"/>
            </w:pPr>
            <w:proofErr w:type="spellStart"/>
            <w:r>
              <w:t>Kiểu</w:t>
            </w:r>
            <w:proofErr w:type="spellEnd"/>
            <w:r>
              <w:t xml:space="preserve"> </w:t>
            </w:r>
            <w:proofErr w:type="spellStart"/>
            <w:r>
              <w:t>dữ</w:t>
            </w:r>
            <w:proofErr w:type="spellEnd"/>
            <w:r>
              <w:t xml:space="preserve"> </w:t>
            </w:r>
            <w:proofErr w:type="spellStart"/>
            <w:r>
              <w:t>liệu</w:t>
            </w:r>
            <w:proofErr w:type="spellEnd"/>
          </w:p>
        </w:tc>
        <w:tc>
          <w:tcPr>
            <w:tcW w:w="1108" w:type="dxa"/>
            <w:vAlign w:val="center"/>
          </w:tcPr>
          <w:p w14:paraId="08C18483" w14:textId="77777777" w:rsidR="00530EBA" w:rsidRDefault="00530EBA" w:rsidP="002351D8">
            <w:pPr>
              <w:spacing w:after="0" w:line="240" w:lineRule="auto"/>
            </w:pPr>
            <w:r>
              <w:t xml:space="preserve">Cho </w:t>
            </w:r>
            <w:proofErr w:type="spellStart"/>
            <w:r>
              <w:t>phép</w:t>
            </w:r>
            <w:proofErr w:type="spellEnd"/>
            <w:r>
              <w:t xml:space="preserve"> Null</w:t>
            </w:r>
          </w:p>
        </w:tc>
        <w:tc>
          <w:tcPr>
            <w:tcW w:w="2698" w:type="dxa"/>
            <w:vAlign w:val="center"/>
          </w:tcPr>
          <w:p w14:paraId="03054E77" w14:textId="77777777" w:rsidR="00530EBA" w:rsidRDefault="00530EBA" w:rsidP="002351D8">
            <w:pPr>
              <w:spacing w:after="0" w:line="240" w:lineRule="auto"/>
            </w:pPr>
            <w:proofErr w:type="spellStart"/>
            <w:r>
              <w:t>Mặc</w:t>
            </w:r>
            <w:proofErr w:type="spellEnd"/>
            <w:r>
              <w:t xml:space="preserve"> </w:t>
            </w:r>
            <w:proofErr w:type="spellStart"/>
            <w:r>
              <w:t>định</w:t>
            </w:r>
            <w:proofErr w:type="spellEnd"/>
          </w:p>
        </w:tc>
        <w:tc>
          <w:tcPr>
            <w:tcW w:w="1190" w:type="dxa"/>
            <w:vAlign w:val="center"/>
          </w:tcPr>
          <w:p w14:paraId="7D9FD988" w14:textId="77777777" w:rsidR="00530EBA" w:rsidRDefault="00530EBA" w:rsidP="002351D8">
            <w:pPr>
              <w:spacing w:after="0" w:line="240" w:lineRule="auto"/>
            </w:pPr>
            <w:proofErr w:type="spellStart"/>
            <w:r>
              <w:t>Mô</w:t>
            </w:r>
            <w:proofErr w:type="spellEnd"/>
            <w:r>
              <w:t xml:space="preserve"> </w:t>
            </w:r>
            <w:proofErr w:type="spellStart"/>
            <w:r>
              <w:t>tả</w:t>
            </w:r>
            <w:proofErr w:type="spellEnd"/>
          </w:p>
        </w:tc>
      </w:tr>
      <w:tr w:rsidR="00530EBA" w14:paraId="034B25E7" w14:textId="77777777" w:rsidTr="002351D8">
        <w:tc>
          <w:tcPr>
            <w:tcW w:w="946" w:type="dxa"/>
            <w:vAlign w:val="center"/>
          </w:tcPr>
          <w:p w14:paraId="78D69688" w14:textId="77777777" w:rsidR="00530EBA" w:rsidRDefault="00530EBA" w:rsidP="002351D8">
            <w:pPr>
              <w:spacing w:after="0" w:line="240" w:lineRule="auto"/>
            </w:pPr>
            <w:r>
              <w:t>1</w:t>
            </w:r>
          </w:p>
        </w:tc>
        <w:tc>
          <w:tcPr>
            <w:tcW w:w="1430" w:type="dxa"/>
            <w:vAlign w:val="center"/>
          </w:tcPr>
          <w:p w14:paraId="5B59D784" w14:textId="22F7AAA7" w:rsidR="00530EBA" w:rsidRDefault="00530EBA" w:rsidP="002351D8">
            <w:pPr>
              <w:spacing w:after="0" w:line="240" w:lineRule="auto"/>
            </w:pPr>
            <w:r>
              <w:t>id</w:t>
            </w:r>
          </w:p>
        </w:tc>
        <w:tc>
          <w:tcPr>
            <w:tcW w:w="1644" w:type="dxa"/>
            <w:vAlign w:val="center"/>
          </w:tcPr>
          <w:p w14:paraId="20ADC363" w14:textId="3E774426" w:rsidR="00530EBA" w:rsidRPr="00530EBA" w:rsidRDefault="00530EBA" w:rsidP="002351D8">
            <w:pPr>
              <w:spacing w:after="0" w:line="240" w:lineRule="auto"/>
            </w:pPr>
            <w:r>
              <w:t>int</w:t>
            </w:r>
          </w:p>
        </w:tc>
        <w:tc>
          <w:tcPr>
            <w:tcW w:w="1108" w:type="dxa"/>
            <w:vAlign w:val="center"/>
          </w:tcPr>
          <w:p w14:paraId="452D7E0A" w14:textId="77777777" w:rsidR="00530EBA" w:rsidRDefault="00530EBA" w:rsidP="002351D8">
            <w:pPr>
              <w:spacing w:after="0" w:line="240" w:lineRule="auto"/>
            </w:pPr>
            <w:proofErr w:type="spellStart"/>
            <w:r>
              <w:t>Không</w:t>
            </w:r>
            <w:proofErr w:type="spellEnd"/>
          </w:p>
        </w:tc>
        <w:tc>
          <w:tcPr>
            <w:tcW w:w="2698" w:type="dxa"/>
            <w:vAlign w:val="center"/>
          </w:tcPr>
          <w:p w14:paraId="7D490DA3" w14:textId="77777777" w:rsidR="00530EBA" w:rsidRDefault="00530EBA" w:rsidP="002351D8">
            <w:pPr>
              <w:spacing w:after="0" w:line="240" w:lineRule="auto"/>
            </w:pPr>
            <w:proofErr w:type="spellStart"/>
            <w:r>
              <w:t>Tự</w:t>
            </w:r>
            <w:proofErr w:type="spellEnd"/>
            <w:r>
              <w:t xml:space="preserve"> </w:t>
            </w:r>
            <w:proofErr w:type="spellStart"/>
            <w:r>
              <w:t>động</w:t>
            </w:r>
            <w:proofErr w:type="spellEnd"/>
            <w:r>
              <w:t xml:space="preserve"> </w:t>
            </w:r>
            <w:proofErr w:type="spellStart"/>
            <w:r>
              <w:t>tăng</w:t>
            </w:r>
            <w:proofErr w:type="spellEnd"/>
          </w:p>
        </w:tc>
        <w:tc>
          <w:tcPr>
            <w:tcW w:w="1190" w:type="dxa"/>
            <w:vAlign w:val="center"/>
          </w:tcPr>
          <w:p w14:paraId="769D1568" w14:textId="28A61627" w:rsidR="00530EBA" w:rsidRPr="00530EBA" w:rsidRDefault="00530EBA" w:rsidP="002351D8">
            <w:pPr>
              <w:spacing w:after="0" w:line="240" w:lineRule="auto"/>
              <w:rPr>
                <w:lang w:val="vi-VN"/>
              </w:rPr>
            </w:pPr>
            <w:proofErr w:type="spellStart"/>
            <w:r>
              <w:t>Mã</w:t>
            </w:r>
            <w:proofErr w:type="spellEnd"/>
            <w:r>
              <w:rPr>
                <w:lang w:val="vi-VN"/>
              </w:rPr>
              <w:t xml:space="preserve"> câu hỏi</w:t>
            </w:r>
          </w:p>
        </w:tc>
      </w:tr>
      <w:tr w:rsidR="00530EBA" w14:paraId="49B54F6A" w14:textId="77777777" w:rsidTr="002351D8">
        <w:tc>
          <w:tcPr>
            <w:tcW w:w="946" w:type="dxa"/>
            <w:vAlign w:val="center"/>
          </w:tcPr>
          <w:p w14:paraId="74F9D0C7" w14:textId="77777777" w:rsidR="00530EBA" w:rsidRDefault="00530EBA" w:rsidP="002351D8">
            <w:pPr>
              <w:spacing w:after="0" w:line="240" w:lineRule="auto"/>
            </w:pPr>
            <w:r>
              <w:t>2</w:t>
            </w:r>
          </w:p>
        </w:tc>
        <w:tc>
          <w:tcPr>
            <w:tcW w:w="1430" w:type="dxa"/>
            <w:vAlign w:val="center"/>
          </w:tcPr>
          <w:p w14:paraId="2ECB5589" w14:textId="78A558C5" w:rsidR="00530EBA" w:rsidRDefault="00530EBA" w:rsidP="002351D8">
            <w:pPr>
              <w:spacing w:after="0" w:line="240" w:lineRule="auto"/>
            </w:pPr>
            <w:r>
              <w:t>topic</w:t>
            </w:r>
          </w:p>
        </w:tc>
        <w:tc>
          <w:tcPr>
            <w:tcW w:w="1644" w:type="dxa"/>
            <w:vAlign w:val="center"/>
          </w:tcPr>
          <w:p w14:paraId="499D4142" w14:textId="423B2406" w:rsidR="00530EBA" w:rsidRPr="00530EBA" w:rsidRDefault="00530EBA" w:rsidP="002351D8">
            <w:pPr>
              <w:spacing w:after="0" w:line="240" w:lineRule="auto"/>
              <w:rPr>
                <w:lang w:val="vi-VN"/>
              </w:rPr>
            </w:pPr>
            <w:proofErr w:type="spellStart"/>
            <w:proofErr w:type="gramStart"/>
            <w:r>
              <w:t>nvarchar</w:t>
            </w:r>
            <w:proofErr w:type="spellEnd"/>
            <w:r>
              <w:rPr>
                <w:lang w:val="vi-VN"/>
              </w:rPr>
              <w:t>(</w:t>
            </w:r>
            <w:proofErr w:type="gramEnd"/>
            <w:r>
              <w:rPr>
                <w:lang w:val="vi-VN"/>
              </w:rPr>
              <w:t>255)</w:t>
            </w:r>
          </w:p>
        </w:tc>
        <w:tc>
          <w:tcPr>
            <w:tcW w:w="1108" w:type="dxa"/>
            <w:vAlign w:val="center"/>
          </w:tcPr>
          <w:p w14:paraId="30DD6EAC" w14:textId="6D162A88" w:rsidR="00530EBA" w:rsidRPr="00530EBA" w:rsidRDefault="00530EBA" w:rsidP="002351D8">
            <w:pPr>
              <w:spacing w:after="0" w:line="240" w:lineRule="auto"/>
              <w:rPr>
                <w:lang w:val="vi-VN"/>
              </w:rPr>
            </w:pPr>
            <w:proofErr w:type="spellStart"/>
            <w:r>
              <w:t>không</w:t>
            </w:r>
            <w:proofErr w:type="spellEnd"/>
          </w:p>
        </w:tc>
        <w:tc>
          <w:tcPr>
            <w:tcW w:w="2698" w:type="dxa"/>
            <w:vAlign w:val="center"/>
          </w:tcPr>
          <w:p w14:paraId="39EB9354" w14:textId="77777777" w:rsidR="00530EBA" w:rsidRDefault="00530EBA" w:rsidP="002351D8">
            <w:pPr>
              <w:spacing w:after="0" w:line="240" w:lineRule="auto"/>
            </w:pPr>
          </w:p>
        </w:tc>
        <w:tc>
          <w:tcPr>
            <w:tcW w:w="1190" w:type="dxa"/>
            <w:vAlign w:val="center"/>
          </w:tcPr>
          <w:p w14:paraId="1D7FC500" w14:textId="45EEDF2E" w:rsidR="00530EBA" w:rsidRPr="00530EBA" w:rsidRDefault="00530EBA" w:rsidP="002351D8">
            <w:pPr>
              <w:spacing w:after="0" w:line="240" w:lineRule="auto"/>
              <w:rPr>
                <w:lang w:val="vi-VN"/>
              </w:rPr>
            </w:pPr>
            <w:proofErr w:type="spellStart"/>
            <w:r>
              <w:t>Chủ</w:t>
            </w:r>
            <w:proofErr w:type="spellEnd"/>
            <w:r>
              <w:rPr>
                <w:lang w:val="vi-VN"/>
              </w:rPr>
              <w:t xml:space="preserve"> đề câu hỏi</w:t>
            </w:r>
          </w:p>
        </w:tc>
      </w:tr>
      <w:tr w:rsidR="00530EBA" w14:paraId="5A277A13" w14:textId="77777777" w:rsidTr="002351D8">
        <w:tc>
          <w:tcPr>
            <w:tcW w:w="946" w:type="dxa"/>
            <w:vAlign w:val="center"/>
          </w:tcPr>
          <w:p w14:paraId="4BB47B1C" w14:textId="77777777" w:rsidR="00530EBA" w:rsidRDefault="00530EBA" w:rsidP="002351D8">
            <w:pPr>
              <w:spacing w:after="0" w:line="240" w:lineRule="auto"/>
            </w:pPr>
            <w:r>
              <w:t>3</w:t>
            </w:r>
          </w:p>
        </w:tc>
        <w:tc>
          <w:tcPr>
            <w:tcW w:w="1430" w:type="dxa"/>
            <w:vAlign w:val="center"/>
          </w:tcPr>
          <w:p w14:paraId="65E3C6B3" w14:textId="0ECFC816" w:rsidR="00530EBA" w:rsidRDefault="00530EBA" w:rsidP="002351D8">
            <w:pPr>
              <w:spacing w:after="0" w:line="240" w:lineRule="auto"/>
            </w:pPr>
            <w:proofErr w:type="spellStart"/>
            <w:r>
              <w:t>tititle</w:t>
            </w:r>
            <w:proofErr w:type="spellEnd"/>
          </w:p>
        </w:tc>
        <w:tc>
          <w:tcPr>
            <w:tcW w:w="1644" w:type="dxa"/>
            <w:vAlign w:val="center"/>
          </w:tcPr>
          <w:p w14:paraId="6E4A9F96" w14:textId="270634F9" w:rsidR="00530EBA" w:rsidRPr="00530EBA" w:rsidRDefault="00530EBA" w:rsidP="002351D8">
            <w:pPr>
              <w:spacing w:after="0" w:line="240" w:lineRule="auto"/>
              <w:rPr>
                <w:lang w:val="vi-VN"/>
              </w:rPr>
            </w:pPr>
            <w:proofErr w:type="spellStart"/>
            <w:proofErr w:type="gramStart"/>
            <w:r>
              <w:t>nvarchar</w:t>
            </w:r>
            <w:proofErr w:type="spellEnd"/>
            <w:r>
              <w:rPr>
                <w:lang w:val="vi-VN"/>
              </w:rPr>
              <w:t>(</w:t>
            </w:r>
            <w:proofErr w:type="gramEnd"/>
            <w:r>
              <w:rPr>
                <w:lang w:val="vi-VN"/>
              </w:rPr>
              <w:t>255)</w:t>
            </w:r>
          </w:p>
        </w:tc>
        <w:tc>
          <w:tcPr>
            <w:tcW w:w="1108" w:type="dxa"/>
            <w:vAlign w:val="center"/>
          </w:tcPr>
          <w:p w14:paraId="3FD9202C" w14:textId="77777777" w:rsidR="00530EBA" w:rsidRDefault="00530EBA" w:rsidP="002351D8">
            <w:pPr>
              <w:spacing w:after="0" w:line="240" w:lineRule="auto"/>
            </w:pPr>
            <w:proofErr w:type="spellStart"/>
            <w:r>
              <w:t>Không</w:t>
            </w:r>
            <w:proofErr w:type="spellEnd"/>
          </w:p>
        </w:tc>
        <w:tc>
          <w:tcPr>
            <w:tcW w:w="2698" w:type="dxa"/>
            <w:vAlign w:val="center"/>
          </w:tcPr>
          <w:p w14:paraId="07B41A5E" w14:textId="77777777" w:rsidR="00530EBA" w:rsidRDefault="00530EBA" w:rsidP="002351D8">
            <w:pPr>
              <w:spacing w:after="0" w:line="240" w:lineRule="auto"/>
            </w:pPr>
          </w:p>
        </w:tc>
        <w:tc>
          <w:tcPr>
            <w:tcW w:w="1190" w:type="dxa"/>
            <w:vAlign w:val="center"/>
          </w:tcPr>
          <w:p w14:paraId="23644E95" w14:textId="783DCFA4" w:rsidR="00530EBA" w:rsidRPr="00D043C7" w:rsidRDefault="00D043C7" w:rsidP="002351D8">
            <w:pPr>
              <w:spacing w:after="0" w:line="240" w:lineRule="auto"/>
              <w:rPr>
                <w:lang w:val="vi-VN"/>
              </w:rPr>
            </w:pPr>
            <w:proofErr w:type="spellStart"/>
            <w:r>
              <w:t>tiêu</w:t>
            </w:r>
            <w:proofErr w:type="spellEnd"/>
            <w:r>
              <w:rPr>
                <w:lang w:val="vi-VN"/>
              </w:rPr>
              <w:t xml:space="preserve"> đề </w:t>
            </w:r>
          </w:p>
        </w:tc>
      </w:tr>
      <w:tr w:rsidR="00530EBA" w14:paraId="70D81EA3" w14:textId="77777777" w:rsidTr="002351D8">
        <w:tc>
          <w:tcPr>
            <w:tcW w:w="946" w:type="dxa"/>
            <w:vAlign w:val="center"/>
          </w:tcPr>
          <w:p w14:paraId="378323D6" w14:textId="77777777" w:rsidR="00530EBA" w:rsidRDefault="00530EBA" w:rsidP="002351D8">
            <w:pPr>
              <w:spacing w:after="0" w:line="240" w:lineRule="auto"/>
            </w:pPr>
            <w:r>
              <w:t>4</w:t>
            </w:r>
          </w:p>
        </w:tc>
        <w:tc>
          <w:tcPr>
            <w:tcW w:w="1430" w:type="dxa"/>
            <w:vAlign w:val="center"/>
          </w:tcPr>
          <w:p w14:paraId="3D02A907" w14:textId="57EB2084" w:rsidR="00530EBA" w:rsidRDefault="00D043C7" w:rsidP="002351D8">
            <w:pPr>
              <w:spacing w:after="0" w:line="240" w:lineRule="auto"/>
            </w:pPr>
            <w:r>
              <w:t>content</w:t>
            </w:r>
          </w:p>
        </w:tc>
        <w:tc>
          <w:tcPr>
            <w:tcW w:w="1644" w:type="dxa"/>
            <w:vAlign w:val="center"/>
          </w:tcPr>
          <w:p w14:paraId="2A1B34AE" w14:textId="6BB353DE" w:rsidR="00530EBA" w:rsidRDefault="00D043C7" w:rsidP="002351D8">
            <w:pPr>
              <w:spacing w:after="0" w:line="240" w:lineRule="auto"/>
            </w:pPr>
            <w:proofErr w:type="spellStart"/>
            <w:proofErr w:type="gramStart"/>
            <w:r>
              <w:t>nvarchar</w:t>
            </w:r>
            <w:proofErr w:type="spellEnd"/>
            <w:r>
              <w:rPr>
                <w:lang w:val="vi-VN"/>
              </w:rPr>
              <w:t>(</w:t>
            </w:r>
            <w:proofErr w:type="gramEnd"/>
            <w:r>
              <w:rPr>
                <w:lang w:val="vi-VN"/>
              </w:rPr>
              <w:t>255)</w:t>
            </w:r>
          </w:p>
        </w:tc>
        <w:tc>
          <w:tcPr>
            <w:tcW w:w="1108" w:type="dxa"/>
            <w:vAlign w:val="center"/>
          </w:tcPr>
          <w:p w14:paraId="70C0C775" w14:textId="77777777" w:rsidR="00530EBA" w:rsidRDefault="00530EBA" w:rsidP="002351D8">
            <w:pPr>
              <w:spacing w:after="0" w:line="240" w:lineRule="auto"/>
            </w:pPr>
            <w:proofErr w:type="spellStart"/>
            <w:r>
              <w:t>Không</w:t>
            </w:r>
            <w:proofErr w:type="spellEnd"/>
          </w:p>
        </w:tc>
        <w:tc>
          <w:tcPr>
            <w:tcW w:w="2698" w:type="dxa"/>
            <w:vAlign w:val="center"/>
          </w:tcPr>
          <w:p w14:paraId="2EB0C1F3" w14:textId="77777777" w:rsidR="00530EBA" w:rsidRDefault="00530EBA" w:rsidP="002351D8">
            <w:pPr>
              <w:spacing w:after="0" w:line="240" w:lineRule="auto"/>
            </w:pPr>
          </w:p>
        </w:tc>
        <w:tc>
          <w:tcPr>
            <w:tcW w:w="1190" w:type="dxa"/>
            <w:vAlign w:val="center"/>
          </w:tcPr>
          <w:p w14:paraId="4E0D573A" w14:textId="770FED90" w:rsidR="00530EBA" w:rsidRPr="00D043C7" w:rsidRDefault="00D043C7" w:rsidP="002351D8">
            <w:pPr>
              <w:spacing w:after="0" w:line="240" w:lineRule="auto"/>
              <w:rPr>
                <w:lang w:val="vi-VN"/>
              </w:rPr>
            </w:pPr>
            <w:proofErr w:type="spellStart"/>
            <w:r>
              <w:t>Nội</w:t>
            </w:r>
            <w:proofErr w:type="spellEnd"/>
            <w:r>
              <w:rPr>
                <w:lang w:val="vi-VN"/>
              </w:rPr>
              <w:t xml:space="preserve"> dung câu hỏi</w:t>
            </w:r>
          </w:p>
        </w:tc>
      </w:tr>
      <w:tr w:rsidR="00530EBA" w14:paraId="6C53EDE2" w14:textId="77777777" w:rsidTr="002351D8">
        <w:tc>
          <w:tcPr>
            <w:tcW w:w="946" w:type="dxa"/>
            <w:vAlign w:val="center"/>
          </w:tcPr>
          <w:p w14:paraId="2E1C59DD" w14:textId="77777777" w:rsidR="00530EBA" w:rsidRDefault="00530EBA" w:rsidP="002351D8">
            <w:pPr>
              <w:spacing w:after="0" w:line="240" w:lineRule="auto"/>
            </w:pPr>
            <w:r>
              <w:t>5</w:t>
            </w:r>
          </w:p>
        </w:tc>
        <w:tc>
          <w:tcPr>
            <w:tcW w:w="1430" w:type="dxa"/>
            <w:vAlign w:val="center"/>
          </w:tcPr>
          <w:p w14:paraId="10B03680" w14:textId="4C3B2019" w:rsidR="00530EBA" w:rsidRPr="00D043C7" w:rsidRDefault="00D043C7" w:rsidP="002351D8">
            <w:pPr>
              <w:spacing w:after="0" w:line="240" w:lineRule="auto"/>
              <w:rPr>
                <w:lang w:val="vi-VN"/>
              </w:rPr>
            </w:pPr>
            <w:r>
              <w:t>create</w:t>
            </w:r>
            <w:r>
              <w:rPr>
                <w:lang w:val="vi-VN"/>
              </w:rPr>
              <w:t>_at</w:t>
            </w:r>
          </w:p>
        </w:tc>
        <w:tc>
          <w:tcPr>
            <w:tcW w:w="1644" w:type="dxa"/>
            <w:vAlign w:val="center"/>
          </w:tcPr>
          <w:p w14:paraId="53277D5A" w14:textId="77777777" w:rsidR="00530EBA" w:rsidRDefault="00530EBA" w:rsidP="002351D8">
            <w:pPr>
              <w:spacing w:after="0" w:line="240" w:lineRule="auto"/>
            </w:pPr>
            <w:r>
              <w:t>datetime</w:t>
            </w:r>
          </w:p>
        </w:tc>
        <w:tc>
          <w:tcPr>
            <w:tcW w:w="1108" w:type="dxa"/>
            <w:vAlign w:val="center"/>
          </w:tcPr>
          <w:p w14:paraId="2D00D005" w14:textId="77777777" w:rsidR="00530EBA" w:rsidRDefault="00530EBA" w:rsidP="002351D8">
            <w:pPr>
              <w:spacing w:after="0" w:line="240" w:lineRule="auto"/>
            </w:pPr>
            <w:proofErr w:type="spellStart"/>
            <w:r>
              <w:t>Không</w:t>
            </w:r>
            <w:proofErr w:type="spellEnd"/>
          </w:p>
        </w:tc>
        <w:tc>
          <w:tcPr>
            <w:tcW w:w="2698" w:type="dxa"/>
            <w:vAlign w:val="center"/>
          </w:tcPr>
          <w:p w14:paraId="13391FFE" w14:textId="77777777" w:rsidR="00530EBA" w:rsidRDefault="00530EBA" w:rsidP="002351D8">
            <w:pPr>
              <w:spacing w:after="0" w:line="240" w:lineRule="auto"/>
            </w:pPr>
            <w:r>
              <w:t>CURRENT_TIMESTAMP</w:t>
            </w:r>
          </w:p>
        </w:tc>
        <w:tc>
          <w:tcPr>
            <w:tcW w:w="1190" w:type="dxa"/>
            <w:vAlign w:val="center"/>
          </w:tcPr>
          <w:p w14:paraId="118D1464" w14:textId="636436B9" w:rsidR="00530EBA" w:rsidRPr="00D043C7" w:rsidRDefault="00D043C7" w:rsidP="002351D8">
            <w:pPr>
              <w:spacing w:after="0" w:line="240" w:lineRule="auto"/>
            </w:pPr>
            <w:proofErr w:type="spellStart"/>
            <w:r>
              <w:t>ngày</w:t>
            </w:r>
            <w:proofErr w:type="spellEnd"/>
            <w:r>
              <w:rPr>
                <w:lang w:val="vi-VN"/>
              </w:rPr>
              <w:t xml:space="preserve"> tạo câu hỏi</w:t>
            </w:r>
          </w:p>
        </w:tc>
      </w:tr>
    </w:tbl>
    <w:p w14:paraId="6AD9E1B9" w14:textId="77777777" w:rsidR="00530EBA" w:rsidRDefault="00530EBA" w:rsidP="00530EBA">
      <w:pPr>
        <w:rPr>
          <w:rFonts w:ascii="Arial" w:hAnsi="Arial" w:cs="Arial"/>
        </w:rPr>
      </w:pPr>
    </w:p>
    <w:p w14:paraId="0953A9B2" w14:textId="77777777" w:rsidR="00745331" w:rsidRDefault="00745331">
      <w:pPr>
        <w:pStyle w:val="ListParagraph"/>
        <w:spacing w:line="240" w:lineRule="auto"/>
        <w:ind w:left="2160"/>
        <w:jc w:val="both"/>
        <w:textAlignment w:val="baseline"/>
        <w:rPr>
          <w:rFonts w:ascii="Arial" w:eastAsia="Times New Roman" w:hAnsi="Arial" w:cs="Arial"/>
          <w:color w:val="000000"/>
          <w:lang w:eastAsia="vi-VN"/>
        </w:rPr>
      </w:pPr>
    </w:p>
    <w:p w14:paraId="69A1B5B4" w14:textId="77777777" w:rsidR="00745331" w:rsidRDefault="00745331">
      <w:pPr>
        <w:pStyle w:val="ListParagraph"/>
        <w:spacing w:line="240" w:lineRule="auto"/>
        <w:ind w:left="2160"/>
        <w:jc w:val="both"/>
        <w:textAlignment w:val="baseline"/>
        <w:rPr>
          <w:rFonts w:ascii="Arial" w:eastAsia="Times New Roman" w:hAnsi="Arial" w:cs="Arial"/>
          <w:color w:val="000000"/>
          <w:lang w:eastAsia="vi-VN"/>
        </w:rPr>
      </w:pPr>
    </w:p>
    <w:p w14:paraId="7BC4A263" w14:textId="77777777" w:rsidR="00745331" w:rsidRDefault="00745331">
      <w:pPr>
        <w:pStyle w:val="ListParagraph"/>
        <w:spacing w:line="240" w:lineRule="auto"/>
        <w:ind w:left="2160"/>
        <w:jc w:val="both"/>
        <w:textAlignment w:val="baseline"/>
        <w:rPr>
          <w:rFonts w:ascii="Arial" w:eastAsia="Times New Roman" w:hAnsi="Arial" w:cs="Arial"/>
          <w:color w:val="000000"/>
          <w:lang w:eastAsia="vi-VN"/>
        </w:rPr>
      </w:pPr>
    </w:p>
    <w:p w14:paraId="4196B4AA" w14:textId="77777777" w:rsidR="00745331" w:rsidRDefault="00745331">
      <w:pPr>
        <w:tabs>
          <w:tab w:val="left" w:pos="720"/>
        </w:tabs>
        <w:spacing w:line="240" w:lineRule="auto"/>
        <w:textAlignment w:val="baseline"/>
        <w:rPr>
          <w:rFonts w:ascii="Arial" w:eastAsia="Times New Roman" w:hAnsi="Arial" w:cs="Arial"/>
          <w:color w:val="000000"/>
          <w:lang w:eastAsia="vi-VN"/>
        </w:rPr>
      </w:pPr>
    </w:p>
    <w:p w14:paraId="4D9DAB9C" w14:textId="77777777" w:rsidR="00745331" w:rsidRDefault="006B6BCA">
      <w:pPr>
        <w:pStyle w:val="Heading3"/>
        <w:rPr>
          <w:lang w:val="vi-VN"/>
        </w:rPr>
      </w:pPr>
      <w:bookmarkStart w:id="2" w:name="_Toc29822"/>
      <w:r>
        <w:t>3.17 Trang</w:t>
      </w:r>
      <w:r>
        <w:rPr>
          <w:lang w:val="vi-VN"/>
        </w:rPr>
        <w:t xml:space="preserve"> các câu hỏi thường gặp</w:t>
      </w:r>
      <w:bookmarkEnd w:id="2"/>
    </w:p>
    <w:p w14:paraId="34CD4EF2" w14:textId="77777777" w:rsidR="00745331" w:rsidRDefault="006B6BCA">
      <w:pPr>
        <w:keepNext/>
        <w:keepLines/>
        <w:spacing w:before="200" w:after="0"/>
        <w:ind w:left="418"/>
        <w:jc w:val="both"/>
        <w:rPr>
          <w:rFonts w:ascii="Arial" w:eastAsia="Arial" w:hAnsi="Arial" w:cs="Arial"/>
          <w:b/>
          <w:color w:val="4F81BD"/>
          <w:sz w:val="26"/>
          <w:szCs w:val="26"/>
          <w:lang w:val="vi-VN"/>
        </w:rPr>
      </w:pPr>
      <w:r>
        <w:rPr>
          <w:rFonts w:ascii="Arial" w:eastAsia="Arial" w:hAnsi="Arial" w:cs="Arial"/>
          <w:b/>
          <w:noProof/>
          <w:color w:val="4F81BD"/>
          <w:sz w:val="26"/>
          <w:szCs w:val="26"/>
        </w:rPr>
        <w:drawing>
          <wp:inline distT="0" distB="0" distL="0" distR="0" wp14:anchorId="5BCEADA1" wp14:editId="22E7E83C">
            <wp:extent cx="5943600" cy="3839845"/>
            <wp:effectExtent l="0" t="0" r="0" b="8255"/>
            <wp:docPr id="1953563592" name="Picture 1" descr="A white and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3563592" name="Picture 1" descr="A white and black text&#10;&#10;AI-generated content may be incorrect."/>
                    <pic:cNvPicPr>
                      <a:picLocks noChangeAspect="1"/>
                    </pic:cNvPicPr>
                  </pic:nvPicPr>
                  <pic:blipFill>
                    <a:blip r:embed="rId10"/>
                    <a:stretch>
                      <a:fillRect/>
                    </a:stretch>
                  </pic:blipFill>
                  <pic:spPr>
                    <a:xfrm>
                      <a:off x="0" y="0"/>
                      <a:ext cx="5943600" cy="3839845"/>
                    </a:xfrm>
                    <a:prstGeom prst="rect">
                      <a:avLst/>
                    </a:prstGeom>
                  </pic:spPr>
                </pic:pic>
              </a:graphicData>
            </a:graphic>
          </wp:inline>
        </w:drawing>
      </w:r>
    </w:p>
    <w:p w14:paraId="435A7A7F" w14:textId="77777777" w:rsidR="00745331" w:rsidRDefault="006B6BCA">
      <w:pPr>
        <w:jc w:val="center"/>
        <w:rPr>
          <w:rFonts w:ascii="Arial" w:hAnsi="Arial" w:cs="Arial"/>
        </w:rPr>
      </w:pPr>
      <w:bookmarkStart w:id="3" w:name="_Toc23290"/>
      <w:r>
        <w:rPr>
          <w:rStyle w:val="QuoteChar"/>
        </w:rPr>
        <w:t>Hình 19: FAQ</w:t>
      </w:r>
      <w:bookmarkEnd w:id="3"/>
    </w:p>
    <w:p w14:paraId="011A3926" w14:textId="77777777" w:rsidR="00745331" w:rsidRDefault="00745331">
      <w:pPr>
        <w:keepNext/>
        <w:keepLines/>
        <w:spacing w:before="200" w:after="0"/>
        <w:ind w:left="418"/>
        <w:jc w:val="both"/>
        <w:rPr>
          <w:rFonts w:ascii="Arial" w:eastAsia="Arial" w:hAnsi="Arial" w:cs="Arial"/>
          <w:b/>
          <w:color w:val="4F81BD"/>
          <w:sz w:val="26"/>
          <w:szCs w:val="26"/>
          <w:lang w:val="vi-VN"/>
        </w:rPr>
      </w:pPr>
    </w:p>
    <w:p w14:paraId="660F2691" w14:textId="77777777" w:rsidR="00745331" w:rsidRDefault="00745331">
      <w:pPr>
        <w:ind w:left="418"/>
        <w:jc w:val="both"/>
        <w:rPr>
          <w:rFonts w:ascii="Arial" w:eastAsia="Arial" w:hAnsi="Arial" w:cs="Arial"/>
          <w:sz w:val="24"/>
          <w:szCs w:val="24"/>
          <w:lang w:val="vi-VN"/>
        </w:rPr>
      </w:pPr>
    </w:p>
    <w:tbl>
      <w:tblPr>
        <w:tblStyle w:val="TableGrid"/>
        <w:tblW w:w="0" w:type="auto"/>
        <w:tblInd w:w="625" w:type="dxa"/>
        <w:tblLook w:val="04A0" w:firstRow="1" w:lastRow="0" w:firstColumn="1" w:lastColumn="0" w:noHBand="0" w:noVBand="1"/>
      </w:tblPr>
      <w:tblGrid>
        <w:gridCol w:w="8005"/>
      </w:tblGrid>
      <w:tr w:rsidR="00745331" w14:paraId="46EB38F0" w14:textId="77777777">
        <w:tc>
          <w:tcPr>
            <w:tcW w:w="8725" w:type="dxa"/>
          </w:tcPr>
          <w:p w14:paraId="6E47789E" w14:textId="7D24D6BE" w:rsidR="00745331" w:rsidRDefault="002D0D5E">
            <w:pPr>
              <w:jc w:val="both"/>
              <w:rPr>
                <w:rFonts w:ascii="Arial" w:eastAsia="Arial" w:hAnsi="Arial" w:cs="Arial"/>
                <w:sz w:val="24"/>
                <w:szCs w:val="24"/>
                <w:lang w:val="vi-VN"/>
              </w:rPr>
            </w:pPr>
            <w:r>
              <w:rPr>
                <w:noProof/>
              </w:rPr>
              <w:drawing>
                <wp:inline distT="0" distB="0" distL="0" distR="0" wp14:anchorId="094F3F3F" wp14:editId="403A100E">
                  <wp:extent cx="5486400" cy="2458720"/>
                  <wp:effectExtent l="0" t="0" r="0" b="0"/>
                  <wp:docPr id="13524142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2414265" name=""/>
                          <pic:cNvPicPr/>
                        </pic:nvPicPr>
                        <pic:blipFill>
                          <a:blip r:embed="rId11"/>
                          <a:stretch>
                            <a:fillRect/>
                          </a:stretch>
                        </pic:blipFill>
                        <pic:spPr>
                          <a:xfrm>
                            <a:off x="0" y="0"/>
                            <a:ext cx="5486400" cy="2458720"/>
                          </a:xfrm>
                          <a:prstGeom prst="rect">
                            <a:avLst/>
                          </a:prstGeom>
                        </pic:spPr>
                      </pic:pic>
                    </a:graphicData>
                  </a:graphic>
                </wp:inline>
              </w:drawing>
            </w:r>
          </w:p>
        </w:tc>
      </w:tr>
    </w:tbl>
    <w:p w14:paraId="48F42C9F" w14:textId="77777777" w:rsidR="00745331" w:rsidRDefault="00745331">
      <w:pPr>
        <w:ind w:left="418"/>
        <w:jc w:val="both"/>
        <w:rPr>
          <w:rFonts w:ascii="Arial" w:eastAsia="Arial" w:hAnsi="Arial" w:cs="Arial"/>
          <w:sz w:val="24"/>
          <w:szCs w:val="24"/>
          <w:lang w:val="vi-VN"/>
        </w:rPr>
      </w:pPr>
    </w:p>
    <w:p w14:paraId="5A60BD02" w14:textId="77777777" w:rsidR="00745331" w:rsidRPr="00EA3659" w:rsidRDefault="006B6BCA">
      <w:pPr>
        <w:jc w:val="center"/>
        <w:rPr>
          <w:rFonts w:ascii="Arial" w:hAnsi="Arial" w:cs="Arial"/>
          <w:lang w:val="vi-VN"/>
        </w:rPr>
      </w:pPr>
      <w:bookmarkStart w:id="4" w:name="_Toc14663"/>
      <w:r w:rsidRPr="00EA3659">
        <w:rPr>
          <w:rStyle w:val="QuoteChar"/>
          <w:lang w:val="vi-VN"/>
        </w:rPr>
        <w:t>Hình 20: Câu trả lời của FAQ</w:t>
      </w:r>
      <w:bookmarkEnd w:id="4"/>
    </w:p>
    <w:p w14:paraId="4C3FC91F" w14:textId="77777777" w:rsidR="00745331" w:rsidRDefault="00745331">
      <w:pPr>
        <w:ind w:left="418"/>
        <w:jc w:val="both"/>
        <w:rPr>
          <w:rFonts w:ascii="Arial" w:eastAsia="Arial" w:hAnsi="Arial" w:cs="Arial"/>
          <w:sz w:val="24"/>
          <w:szCs w:val="24"/>
          <w:lang w:val="vi-VN"/>
        </w:rPr>
      </w:pPr>
    </w:p>
    <w:p w14:paraId="46138A78" w14:textId="77777777" w:rsidR="00745331" w:rsidRDefault="006B6BCA">
      <w:pPr>
        <w:ind w:left="418"/>
        <w:jc w:val="both"/>
        <w:rPr>
          <w:rFonts w:ascii="Arial" w:eastAsia="Arial" w:hAnsi="Arial" w:cs="Arial"/>
          <w:b/>
          <w:bCs/>
          <w:sz w:val="24"/>
          <w:szCs w:val="24"/>
          <w:lang w:val="vi-VN"/>
        </w:rPr>
      </w:pPr>
      <w:r>
        <w:rPr>
          <w:rFonts w:ascii="Arial" w:eastAsia="Arial" w:hAnsi="Arial" w:cs="Arial"/>
          <w:b/>
          <w:bCs/>
          <w:sz w:val="24"/>
          <w:szCs w:val="24"/>
          <w:lang w:val="vi-VN"/>
        </w:rPr>
        <w:t>Mô Tả trang các câu hỏi thường gặp</w:t>
      </w:r>
      <w:r>
        <w:rPr>
          <w:rFonts w:ascii="Arial" w:eastAsia="Arial" w:hAnsi="Arial" w:cs="Arial"/>
          <w:b/>
          <w:bCs/>
          <w:sz w:val="24"/>
          <w:szCs w:val="24"/>
          <w:lang w:val="vi-VN"/>
        </w:rPr>
        <w:tab/>
      </w:r>
    </w:p>
    <w:p w14:paraId="76B4001F" w14:textId="77777777" w:rsidR="00745331" w:rsidRDefault="006B6BCA">
      <w:pPr>
        <w:numPr>
          <w:ilvl w:val="0"/>
          <w:numId w:val="23"/>
        </w:numPr>
        <w:jc w:val="both"/>
        <w:rPr>
          <w:rFonts w:ascii="Arial" w:eastAsia="Arial" w:hAnsi="Arial" w:cs="Arial"/>
          <w:sz w:val="24"/>
          <w:szCs w:val="24"/>
          <w:lang w:val="vi-VN"/>
        </w:rPr>
      </w:pPr>
      <w:r>
        <w:rPr>
          <w:rFonts w:ascii="Arial" w:eastAsia="Arial" w:hAnsi="Arial" w:cs="Arial"/>
          <w:b/>
          <w:bCs/>
          <w:sz w:val="24"/>
          <w:szCs w:val="24"/>
          <w:lang w:val="vi-VN"/>
        </w:rPr>
        <w:t>1.[] văn bản trong dấu ngoặc vuông để khách hàng biết được các chủ đề của câu hỏi</w:t>
      </w:r>
      <w:r>
        <w:rPr>
          <w:rFonts w:ascii="Arial" w:eastAsia="Arial" w:hAnsi="Arial" w:cs="Arial"/>
          <w:sz w:val="24"/>
          <w:szCs w:val="24"/>
          <w:lang w:val="vi-VN"/>
        </w:rPr>
        <w:t>:</w:t>
      </w:r>
    </w:p>
    <w:p w14:paraId="72759FFE" w14:textId="77777777" w:rsidR="00745331" w:rsidRPr="002D0D5E" w:rsidRDefault="006B6BCA">
      <w:pPr>
        <w:numPr>
          <w:ilvl w:val="1"/>
          <w:numId w:val="23"/>
        </w:numPr>
        <w:jc w:val="both"/>
        <w:rPr>
          <w:rFonts w:ascii="Arial" w:eastAsia="Arial" w:hAnsi="Arial" w:cs="Arial"/>
          <w:sz w:val="24"/>
          <w:szCs w:val="24"/>
          <w:lang w:val="vi-VN"/>
        </w:rPr>
      </w:pPr>
      <w:r>
        <w:rPr>
          <w:rFonts w:ascii="Arial" w:eastAsia="Arial" w:hAnsi="Arial" w:cs="Arial"/>
          <w:b/>
          <w:bCs/>
          <w:sz w:val="24"/>
          <w:szCs w:val="24"/>
          <w:lang w:val="vi-VN"/>
        </w:rPr>
        <w:t>Mô tả:</w:t>
      </w:r>
      <w:r>
        <w:rPr>
          <w:rFonts w:ascii="Arial" w:eastAsia="Arial" w:hAnsi="Arial" w:cs="Arial"/>
          <w:sz w:val="24"/>
          <w:szCs w:val="24"/>
          <w:lang w:val="vi-VN"/>
        </w:rPr>
        <w:t xml:space="preserve"> Người dùng nhấn vào một trong các câu hỏi thì sẽ hiện ra trang giải đáp thắc mắc của khách hàng có sẵn.</w:t>
      </w:r>
    </w:p>
    <w:p w14:paraId="0890136F" w14:textId="45FFE970" w:rsidR="002D0D5E" w:rsidRDefault="002D0D5E">
      <w:pPr>
        <w:numPr>
          <w:ilvl w:val="1"/>
          <w:numId w:val="23"/>
        </w:numPr>
        <w:jc w:val="both"/>
        <w:rPr>
          <w:rFonts w:ascii="Arial" w:eastAsia="Arial" w:hAnsi="Arial" w:cs="Arial"/>
          <w:sz w:val="24"/>
          <w:szCs w:val="24"/>
          <w:lang w:val="vi-VN"/>
        </w:rPr>
      </w:pPr>
      <w:r w:rsidRPr="002D0D5E">
        <w:rPr>
          <w:rFonts w:ascii="Arial" w:eastAsia="Arial" w:hAnsi="Arial" w:cs="Arial"/>
          <w:b/>
          <w:bCs/>
          <w:sz w:val="24"/>
          <w:szCs w:val="24"/>
          <w:lang w:val="vi-VN"/>
        </w:rPr>
        <w:t>Link:</w:t>
      </w:r>
      <w:r w:rsidRPr="002D0D5E">
        <w:rPr>
          <w:rFonts w:ascii="Arial" w:eastAsia="Arial" w:hAnsi="Arial" w:cs="Arial"/>
          <w:sz w:val="24"/>
          <w:szCs w:val="24"/>
          <w:lang w:val="vi-VN"/>
        </w:rPr>
        <w:t xml:space="preserve"> khi nhấn</w:t>
      </w:r>
      <w:r>
        <w:rPr>
          <w:rFonts w:ascii="Arial" w:eastAsia="Arial" w:hAnsi="Arial" w:cs="Arial"/>
          <w:sz w:val="24"/>
          <w:szCs w:val="24"/>
          <w:lang w:val="vi-VN"/>
        </w:rPr>
        <w:t xml:space="preserve"> vào “Quay lại danh sách FAQ thì sẽ quay lại nơi hiển thị tất cả các câu trả lời thường gặp</w:t>
      </w:r>
    </w:p>
    <w:p w14:paraId="2587C17F" w14:textId="77777777" w:rsidR="00745331" w:rsidRDefault="006B6BCA">
      <w:pPr>
        <w:pStyle w:val="Heading3"/>
        <w:rPr>
          <w:lang w:val="vi-VN"/>
        </w:rPr>
      </w:pPr>
      <w:bookmarkStart w:id="5" w:name="_Toc32319"/>
      <w:r>
        <w:lastRenderedPageBreak/>
        <w:t>3.18 Form Đánh</w:t>
      </w:r>
      <w:r>
        <w:rPr>
          <w:lang w:val="vi-VN"/>
        </w:rPr>
        <w:t xml:space="preserve"> giá sản phẩm</w:t>
      </w:r>
      <w:bookmarkEnd w:id="5"/>
      <w:r>
        <w:rPr>
          <w:lang w:val="vi-VN"/>
        </w:rPr>
        <w:t xml:space="preserve"> </w:t>
      </w:r>
    </w:p>
    <w:p w14:paraId="6416E01A" w14:textId="0DF81ADA" w:rsidR="00745331" w:rsidRDefault="005C78D7">
      <w:pPr>
        <w:keepNext/>
        <w:keepLines/>
        <w:spacing w:before="200" w:after="0"/>
        <w:ind w:left="418"/>
        <w:jc w:val="both"/>
        <w:rPr>
          <w:rFonts w:ascii="Arial" w:eastAsia="Arial" w:hAnsi="Arial" w:cs="Arial"/>
          <w:b/>
          <w:color w:val="4F81BD"/>
          <w:sz w:val="26"/>
          <w:szCs w:val="26"/>
        </w:rPr>
      </w:pPr>
      <w:r>
        <w:rPr>
          <w:noProof/>
        </w:rPr>
        <w:drawing>
          <wp:inline distT="0" distB="0" distL="0" distR="0" wp14:anchorId="49BB1BCA" wp14:editId="1E8C7884">
            <wp:extent cx="5486400" cy="5679440"/>
            <wp:effectExtent l="0" t="0" r="0" b="0"/>
            <wp:docPr id="2004447619" name="Picture 1" descr="A screenshot of a cha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4447619" name="Picture 1" descr="A screenshot of a chat&#10;&#10;AI-generated content may be incorrect."/>
                    <pic:cNvPicPr/>
                  </pic:nvPicPr>
                  <pic:blipFill>
                    <a:blip r:embed="rId12"/>
                    <a:stretch>
                      <a:fillRect/>
                    </a:stretch>
                  </pic:blipFill>
                  <pic:spPr>
                    <a:xfrm>
                      <a:off x="0" y="0"/>
                      <a:ext cx="5486400" cy="5679440"/>
                    </a:xfrm>
                    <a:prstGeom prst="rect">
                      <a:avLst/>
                    </a:prstGeom>
                  </pic:spPr>
                </pic:pic>
              </a:graphicData>
            </a:graphic>
          </wp:inline>
        </w:drawing>
      </w:r>
    </w:p>
    <w:p w14:paraId="5CA043C6" w14:textId="77777777" w:rsidR="00745331" w:rsidRDefault="006B6BCA">
      <w:pPr>
        <w:jc w:val="center"/>
        <w:rPr>
          <w:rFonts w:ascii="Arial" w:hAnsi="Arial" w:cs="Arial"/>
        </w:rPr>
      </w:pPr>
      <w:bookmarkStart w:id="6" w:name="_Toc12990"/>
      <w:r>
        <w:rPr>
          <w:rStyle w:val="QuoteChar"/>
        </w:rPr>
        <w:t>Hình 21: Đánh giá sản phẩm</w:t>
      </w:r>
      <w:bookmarkEnd w:id="6"/>
    </w:p>
    <w:p w14:paraId="0B54E637" w14:textId="77777777" w:rsidR="00745331" w:rsidRDefault="00745331">
      <w:pPr>
        <w:ind w:left="418"/>
        <w:jc w:val="both"/>
        <w:rPr>
          <w:rFonts w:ascii="Arial" w:eastAsia="Arial" w:hAnsi="Arial" w:cs="Arial"/>
          <w:sz w:val="24"/>
          <w:szCs w:val="24"/>
        </w:rPr>
      </w:pPr>
    </w:p>
    <w:p w14:paraId="531072F1" w14:textId="77777777" w:rsidR="00745331" w:rsidRDefault="006B6BCA">
      <w:pPr>
        <w:ind w:left="418"/>
        <w:jc w:val="both"/>
        <w:rPr>
          <w:rFonts w:ascii="Arial" w:eastAsia="Arial" w:hAnsi="Arial" w:cs="Arial"/>
          <w:b/>
          <w:bCs/>
          <w:sz w:val="24"/>
          <w:szCs w:val="24"/>
          <w:lang w:val="vi-VN"/>
        </w:rPr>
      </w:pPr>
      <w:r>
        <w:rPr>
          <w:rFonts w:ascii="Arial" w:eastAsia="Arial" w:hAnsi="Arial" w:cs="Arial"/>
          <w:b/>
          <w:bCs/>
          <w:sz w:val="24"/>
          <w:szCs w:val="24"/>
        </w:rPr>
        <w:t>Mô Tả Chức Năng đánh</w:t>
      </w:r>
      <w:r>
        <w:rPr>
          <w:rFonts w:ascii="Arial" w:eastAsia="Arial" w:hAnsi="Arial" w:cs="Arial"/>
          <w:b/>
          <w:bCs/>
          <w:sz w:val="24"/>
          <w:szCs w:val="24"/>
          <w:lang w:val="vi-VN"/>
        </w:rPr>
        <w:t xml:space="preserve"> giá sản phẩm</w:t>
      </w:r>
    </w:p>
    <w:p w14:paraId="391672C6" w14:textId="77777777" w:rsidR="00745331" w:rsidRDefault="006B6BCA">
      <w:pPr>
        <w:ind w:left="418"/>
        <w:jc w:val="both"/>
        <w:rPr>
          <w:rFonts w:ascii="Arial" w:eastAsia="Arial" w:hAnsi="Arial" w:cs="Arial"/>
          <w:b/>
          <w:bCs/>
          <w:sz w:val="24"/>
          <w:szCs w:val="24"/>
        </w:rPr>
      </w:pPr>
      <w:r>
        <w:rPr>
          <w:rFonts w:ascii="Arial" w:eastAsia="Arial" w:hAnsi="Arial" w:cs="Arial"/>
          <w:b/>
          <w:bCs/>
          <w:sz w:val="24"/>
          <w:szCs w:val="24"/>
        </w:rPr>
        <w:t>Các Trường</w:t>
      </w:r>
    </w:p>
    <w:p w14:paraId="2D3DECFF" w14:textId="77777777" w:rsidR="00745331" w:rsidRDefault="006B6BCA">
      <w:pPr>
        <w:numPr>
          <w:ilvl w:val="0"/>
          <w:numId w:val="102"/>
        </w:numPr>
        <w:jc w:val="both"/>
        <w:rPr>
          <w:rFonts w:ascii="Arial" w:eastAsia="Arial" w:hAnsi="Arial" w:cs="Arial"/>
          <w:sz w:val="24"/>
          <w:szCs w:val="24"/>
          <w:lang w:val="vi-VN"/>
        </w:rPr>
      </w:pPr>
      <w:r>
        <w:rPr>
          <w:rFonts w:ascii="Arial" w:eastAsia="Arial" w:hAnsi="Arial" w:cs="Arial"/>
          <w:b/>
          <w:bCs/>
          <w:sz w:val="24"/>
          <w:szCs w:val="24"/>
        </w:rPr>
        <w:t>1. Thông Tin Sản Phẩm</w:t>
      </w:r>
      <w:r>
        <w:rPr>
          <w:rFonts w:ascii="Arial" w:eastAsia="Arial" w:hAnsi="Arial" w:cs="Arial"/>
          <w:sz w:val="24"/>
          <w:szCs w:val="24"/>
          <w:lang w:val="vi-VN"/>
        </w:rPr>
        <w:t>:</w:t>
      </w:r>
    </w:p>
    <w:p w14:paraId="3BB9CF06" w14:textId="1079A0AD" w:rsidR="00745331" w:rsidRDefault="006B6BCA">
      <w:pPr>
        <w:pStyle w:val="ListParagraph"/>
        <w:numPr>
          <w:ilvl w:val="0"/>
          <w:numId w:val="103"/>
        </w:numPr>
        <w:spacing w:before="100" w:beforeAutospacing="1" w:after="100" w:afterAutospacing="1" w:line="240" w:lineRule="auto"/>
        <w:rPr>
          <w:rFonts w:ascii="Arial" w:eastAsia="Times New Roman" w:hAnsi="Arial" w:cs="Arial"/>
          <w:sz w:val="24"/>
          <w:szCs w:val="24"/>
          <w:lang w:val="vi-VN"/>
        </w:rPr>
      </w:pPr>
      <w:r>
        <w:rPr>
          <w:rFonts w:ascii="Arial" w:eastAsia="Times New Roman" w:hAnsi="Arial" w:cs="Arial"/>
          <w:b/>
          <w:bCs/>
          <w:sz w:val="24"/>
          <w:szCs w:val="24"/>
          <w:lang w:val="vi-VN"/>
        </w:rPr>
        <w:t>Mô tả:</w:t>
      </w:r>
      <w:r>
        <w:rPr>
          <w:rFonts w:ascii="Arial" w:eastAsia="Times New Roman" w:hAnsi="Arial" w:cs="Arial"/>
          <w:sz w:val="24"/>
          <w:szCs w:val="24"/>
          <w:lang w:val="vi-VN"/>
        </w:rPr>
        <w:t xml:space="preserve"> Hiển thị thông tin sản phẩm mà người dùng đang đánh giá</w:t>
      </w:r>
      <w:r w:rsidR="00AC18C3">
        <w:rPr>
          <w:rFonts w:ascii="Arial" w:eastAsia="Times New Roman" w:hAnsi="Arial" w:cs="Arial"/>
          <w:sz w:val="24"/>
          <w:szCs w:val="24"/>
          <w:lang w:val="vi-VN"/>
        </w:rPr>
        <w:t xml:space="preserve"> dựa vào lấy id của sản phẩm</w:t>
      </w:r>
      <w:r>
        <w:rPr>
          <w:rFonts w:ascii="Arial" w:eastAsia="Times New Roman" w:hAnsi="Arial" w:cs="Arial"/>
          <w:sz w:val="24"/>
          <w:szCs w:val="24"/>
          <w:lang w:val="vi-VN"/>
        </w:rPr>
        <w:t>.</w:t>
      </w:r>
    </w:p>
    <w:p w14:paraId="6247F198" w14:textId="77777777" w:rsidR="00745331" w:rsidRDefault="006B6BCA">
      <w:pPr>
        <w:pStyle w:val="ListParagraph"/>
        <w:numPr>
          <w:ilvl w:val="0"/>
          <w:numId w:val="103"/>
        </w:numPr>
        <w:spacing w:before="100" w:beforeAutospacing="1" w:after="100" w:afterAutospacing="1" w:line="240" w:lineRule="auto"/>
        <w:rPr>
          <w:rFonts w:ascii="Arial" w:eastAsia="Times New Roman" w:hAnsi="Arial" w:cs="Arial"/>
          <w:sz w:val="24"/>
          <w:szCs w:val="24"/>
        </w:rPr>
      </w:pPr>
      <w:r>
        <w:rPr>
          <w:rFonts w:ascii="Arial" w:eastAsia="Times New Roman" w:hAnsi="Arial" w:cs="Arial"/>
          <w:b/>
          <w:bCs/>
          <w:sz w:val="24"/>
          <w:szCs w:val="24"/>
        </w:rPr>
        <w:lastRenderedPageBreak/>
        <w:t>Ràng buộc:</w:t>
      </w:r>
    </w:p>
    <w:p w14:paraId="7D0C3AF1" w14:textId="77777777" w:rsidR="00745331" w:rsidRDefault="006B6BCA">
      <w:pPr>
        <w:numPr>
          <w:ilvl w:val="0"/>
          <w:numId w:val="104"/>
        </w:numPr>
        <w:spacing w:before="100" w:beforeAutospacing="1" w:after="100" w:afterAutospacing="1" w:line="240" w:lineRule="auto"/>
        <w:rPr>
          <w:rFonts w:ascii="Arial" w:eastAsia="Times New Roman" w:hAnsi="Arial" w:cs="Arial"/>
          <w:sz w:val="24"/>
          <w:szCs w:val="24"/>
        </w:rPr>
      </w:pPr>
      <w:r>
        <w:rPr>
          <w:rFonts w:ascii="Arial" w:eastAsia="Times New Roman" w:hAnsi="Arial" w:cs="Arial"/>
          <w:b/>
          <w:bCs/>
          <w:sz w:val="24"/>
          <w:szCs w:val="24"/>
        </w:rPr>
        <w:t>Tên sản phẩm:</w:t>
      </w:r>
      <w:r>
        <w:rPr>
          <w:rFonts w:ascii="Arial" w:eastAsia="Times New Roman" w:hAnsi="Arial" w:cs="Arial"/>
          <w:sz w:val="24"/>
          <w:szCs w:val="24"/>
        </w:rPr>
        <w:t xml:space="preserve"> Hiển thị tên đầy đủ của sản phẩm.</w:t>
      </w:r>
    </w:p>
    <w:p w14:paraId="593E30E0" w14:textId="77777777" w:rsidR="00745331" w:rsidRDefault="006B6BCA">
      <w:pPr>
        <w:numPr>
          <w:ilvl w:val="0"/>
          <w:numId w:val="104"/>
        </w:numPr>
        <w:spacing w:before="100" w:beforeAutospacing="1" w:after="100" w:afterAutospacing="1" w:line="240" w:lineRule="auto"/>
        <w:rPr>
          <w:rFonts w:ascii="Arial" w:eastAsia="Times New Roman" w:hAnsi="Arial" w:cs="Arial"/>
          <w:sz w:val="24"/>
          <w:szCs w:val="24"/>
        </w:rPr>
      </w:pPr>
      <w:r>
        <w:rPr>
          <w:rFonts w:ascii="Arial" w:eastAsia="Times New Roman" w:hAnsi="Arial" w:cs="Arial"/>
          <w:b/>
          <w:bCs/>
          <w:sz w:val="24"/>
          <w:szCs w:val="24"/>
        </w:rPr>
        <w:t>Phân loại hàng:</w:t>
      </w:r>
      <w:r>
        <w:rPr>
          <w:rFonts w:ascii="Arial" w:eastAsia="Times New Roman" w:hAnsi="Arial" w:cs="Arial"/>
          <w:sz w:val="24"/>
          <w:szCs w:val="24"/>
        </w:rPr>
        <w:t xml:space="preserve"> Hiển thị thông tin phân loại hàng (ví dụ: màu sắc, phiên bản).</w:t>
      </w:r>
    </w:p>
    <w:p w14:paraId="41E5EEFF" w14:textId="77777777" w:rsidR="00745331" w:rsidRDefault="006B6BCA">
      <w:pPr>
        <w:numPr>
          <w:ilvl w:val="0"/>
          <w:numId w:val="104"/>
        </w:numPr>
        <w:spacing w:before="100" w:beforeAutospacing="1" w:after="100" w:afterAutospacing="1" w:line="240" w:lineRule="auto"/>
        <w:rPr>
          <w:rFonts w:ascii="Arial" w:eastAsia="Times New Roman" w:hAnsi="Arial" w:cs="Arial"/>
          <w:sz w:val="24"/>
          <w:szCs w:val="24"/>
        </w:rPr>
      </w:pPr>
      <w:r>
        <w:rPr>
          <w:rFonts w:ascii="Arial" w:eastAsia="Times New Roman" w:hAnsi="Arial" w:cs="Arial"/>
          <w:b/>
          <w:bCs/>
          <w:sz w:val="24"/>
          <w:szCs w:val="24"/>
        </w:rPr>
        <w:t>Hình ảnh sản phẩm:</w:t>
      </w:r>
      <w:r>
        <w:rPr>
          <w:rFonts w:ascii="Arial" w:eastAsia="Times New Roman" w:hAnsi="Arial" w:cs="Arial"/>
          <w:sz w:val="24"/>
          <w:szCs w:val="24"/>
        </w:rPr>
        <w:t xml:space="preserve"> Hiển thị hình ảnh thu nhỏ của sản phẩm.</w:t>
      </w:r>
    </w:p>
    <w:p w14:paraId="2D0E7C83" w14:textId="77777777" w:rsidR="00745331" w:rsidRDefault="006B6BCA">
      <w:pPr>
        <w:pStyle w:val="ListParagraph"/>
        <w:numPr>
          <w:ilvl w:val="0"/>
          <w:numId w:val="105"/>
        </w:numPr>
        <w:spacing w:before="100" w:beforeAutospacing="1" w:after="100" w:afterAutospacing="1" w:line="240" w:lineRule="auto"/>
        <w:rPr>
          <w:rFonts w:ascii="Arial" w:eastAsia="Times New Roman" w:hAnsi="Arial" w:cs="Arial"/>
          <w:sz w:val="24"/>
          <w:szCs w:val="24"/>
        </w:rPr>
      </w:pPr>
      <w:r>
        <w:rPr>
          <w:rFonts w:ascii="Arial" w:eastAsia="Times New Roman" w:hAnsi="Arial" w:cs="Arial"/>
          <w:b/>
          <w:bCs/>
          <w:sz w:val="24"/>
          <w:szCs w:val="24"/>
        </w:rPr>
        <w:t>Thông báo lỗi khi không hợp lệ:</w:t>
      </w:r>
    </w:p>
    <w:p w14:paraId="1FCB7932" w14:textId="77777777" w:rsidR="00745331" w:rsidRDefault="006B6BCA">
      <w:pPr>
        <w:numPr>
          <w:ilvl w:val="0"/>
          <w:numId w:val="106"/>
        </w:numPr>
        <w:tabs>
          <w:tab w:val="clear" w:pos="2520"/>
        </w:tabs>
        <w:spacing w:before="100" w:beforeAutospacing="1" w:after="100" w:afterAutospacing="1" w:line="240" w:lineRule="auto"/>
        <w:rPr>
          <w:rFonts w:ascii="Arial" w:eastAsia="Times New Roman" w:hAnsi="Arial" w:cs="Arial"/>
          <w:sz w:val="24"/>
          <w:szCs w:val="24"/>
        </w:rPr>
      </w:pPr>
      <w:r>
        <w:rPr>
          <w:rFonts w:ascii="Arial" w:eastAsia="Times New Roman" w:hAnsi="Arial" w:cs="Arial"/>
          <w:sz w:val="24"/>
          <w:szCs w:val="24"/>
        </w:rPr>
        <w:t>"Lỗi tải thông tin sản phẩm" (nếu dữ liệu không hiển thị).</w:t>
      </w:r>
    </w:p>
    <w:p w14:paraId="5BF53134" w14:textId="77777777" w:rsidR="00745331" w:rsidRDefault="006B6BCA">
      <w:pPr>
        <w:numPr>
          <w:ilvl w:val="0"/>
          <w:numId w:val="102"/>
        </w:numPr>
        <w:jc w:val="both"/>
        <w:rPr>
          <w:rFonts w:ascii="Arial" w:eastAsia="Arial" w:hAnsi="Arial" w:cs="Arial"/>
          <w:sz w:val="24"/>
          <w:szCs w:val="24"/>
          <w:lang w:val="vi-VN"/>
        </w:rPr>
      </w:pPr>
      <w:r>
        <w:rPr>
          <w:rFonts w:ascii="Arial" w:eastAsia="Arial" w:hAnsi="Arial" w:cs="Arial"/>
          <w:b/>
          <w:bCs/>
          <w:sz w:val="24"/>
          <w:szCs w:val="24"/>
        </w:rPr>
        <w:t>2. Mục Đánh Giá Sản Phẩm</w:t>
      </w:r>
      <w:r>
        <w:rPr>
          <w:rFonts w:ascii="Arial" w:eastAsia="Arial" w:hAnsi="Arial" w:cs="Arial"/>
          <w:b/>
          <w:bCs/>
          <w:sz w:val="24"/>
          <w:szCs w:val="24"/>
          <w:lang w:val="vi-VN"/>
        </w:rPr>
        <w:t>:</w:t>
      </w:r>
    </w:p>
    <w:p w14:paraId="686D8103" w14:textId="77777777" w:rsidR="00745331" w:rsidRDefault="006B6BCA">
      <w:pPr>
        <w:numPr>
          <w:ilvl w:val="0"/>
          <w:numId w:val="107"/>
        </w:numPr>
        <w:jc w:val="both"/>
        <w:rPr>
          <w:rFonts w:ascii="Arial" w:eastAsia="Arial" w:hAnsi="Arial" w:cs="Arial"/>
          <w:sz w:val="24"/>
          <w:szCs w:val="24"/>
          <w:lang w:val="vi-VN"/>
        </w:rPr>
      </w:pPr>
      <w:r>
        <w:rPr>
          <w:rFonts w:ascii="Arial" w:eastAsia="Arial" w:hAnsi="Arial" w:cs="Arial"/>
          <w:b/>
          <w:bCs/>
          <w:sz w:val="24"/>
          <w:szCs w:val="24"/>
          <w:lang w:val="vi-VN"/>
        </w:rPr>
        <w:t>Mô tả:</w:t>
      </w:r>
      <w:r>
        <w:rPr>
          <w:rFonts w:ascii="Arial" w:eastAsia="Arial" w:hAnsi="Arial" w:cs="Arial"/>
          <w:sz w:val="24"/>
          <w:szCs w:val="24"/>
          <w:lang w:val="vi-VN"/>
        </w:rPr>
        <w:t xml:space="preserve"> Người dùng có thể đánh giá sản phẩm theo thang điểm và nhận xét.</w:t>
      </w:r>
    </w:p>
    <w:p w14:paraId="4BFB4A39" w14:textId="77777777" w:rsidR="00745331" w:rsidRDefault="006B6BCA">
      <w:pPr>
        <w:numPr>
          <w:ilvl w:val="0"/>
          <w:numId w:val="107"/>
        </w:numPr>
        <w:jc w:val="both"/>
        <w:rPr>
          <w:rFonts w:ascii="Arial" w:eastAsia="Arial" w:hAnsi="Arial" w:cs="Arial"/>
          <w:sz w:val="24"/>
          <w:szCs w:val="24"/>
        </w:rPr>
      </w:pPr>
      <w:r>
        <w:rPr>
          <w:rFonts w:ascii="Arial" w:eastAsia="Arial" w:hAnsi="Arial" w:cs="Arial"/>
          <w:b/>
          <w:bCs/>
          <w:sz w:val="24"/>
          <w:szCs w:val="24"/>
        </w:rPr>
        <w:t>Ràng buộc:</w:t>
      </w:r>
    </w:p>
    <w:p w14:paraId="025B4966" w14:textId="77777777" w:rsidR="00745331" w:rsidRDefault="006B6BCA">
      <w:pPr>
        <w:numPr>
          <w:ilvl w:val="1"/>
          <w:numId w:val="107"/>
        </w:numPr>
        <w:jc w:val="both"/>
        <w:rPr>
          <w:rFonts w:ascii="Arial" w:eastAsia="Arial" w:hAnsi="Arial" w:cs="Arial"/>
          <w:sz w:val="24"/>
          <w:szCs w:val="24"/>
        </w:rPr>
      </w:pPr>
      <w:r>
        <w:rPr>
          <w:rFonts w:ascii="Arial" w:eastAsia="Arial" w:hAnsi="Arial" w:cs="Arial"/>
          <w:b/>
          <w:bCs/>
          <w:sz w:val="24"/>
          <w:szCs w:val="24"/>
        </w:rPr>
        <w:t>Đánh giá sao:</w:t>
      </w:r>
      <w:r>
        <w:rPr>
          <w:rFonts w:ascii="Arial" w:eastAsia="Arial" w:hAnsi="Arial" w:cs="Arial"/>
          <w:sz w:val="24"/>
          <w:szCs w:val="24"/>
        </w:rPr>
        <w:t xml:space="preserve"> Người dùng chọn từ 1 đến 5 sao.</w:t>
      </w:r>
    </w:p>
    <w:p w14:paraId="031B759F" w14:textId="77777777" w:rsidR="00745331" w:rsidRDefault="006B6BCA">
      <w:pPr>
        <w:numPr>
          <w:ilvl w:val="1"/>
          <w:numId w:val="107"/>
        </w:numPr>
        <w:jc w:val="both"/>
        <w:rPr>
          <w:rFonts w:ascii="Arial" w:eastAsia="Arial" w:hAnsi="Arial" w:cs="Arial"/>
          <w:sz w:val="24"/>
          <w:szCs w:val="24"/>
        </w:rPr>
      </w:pPr>
      <w:r>
        <w:rPr>
          <w:rFonts w:ascii="Arial" w:eastAsia="Arial" w:hAnsi="Arial" w:cs="Arial"/>
          <w:b/>
          <w:bCs/>
          <w:sz w:val="24"/>
          <w:szCs w:val="24"/>
        </w:rPr>
        <w:t>Mô tả cảm nhận:</w:t>
      </w:r>
      <w:r>
        <w:rPr>
          <w:rFonts w:ascii="Arial" w:eastAsia="Arial" w:hAnsi="Arial" w:cs="Arial"/>
          <w:sz w:val="24"/>
          <w:szCs w:val="24"/>
        </w:rPr>
        <w:t xml:space="preserve"> Hiển thị trạng thái đánh giá (ví dụ: "Tuyệt vời", "Hài lòng", "Không hài lòng").</w:t>
      </w:r>
    </w:p>
    <w:p w14:paraId="4F7C04A5" w14:textId="77777777" w:rsidR="00745331" w:rsidRDefault="006B6BCA">
      <w:pPr>
        <w:numPr>
          <w:ilvl w:val="1"/>
          <w:numId w:val="107"/>
        </w:numPr>
        <w:jc w:val="both"/>
        <w:rPr>
          <w:rFonts w:ascii="Arial" w:eastAsia="Arial" w:hAnsi="Arial" w:cs="Arial"/>
          <w:sz w:val="24"/>
          <w:szCs w:val="24"/>
        </w:rPr>
      </w:pPr>
      <w:r>
        <w:rPr>
          <w:rFonts w:ascii="Arial" w:eastAsia="Arial" w:hAnsi="Arial" w:cs="Arial"/>
          <w:b/>
          <w:bCs/>
          <w:sz w:val="24"/>
          <w:szCs w:val="24"/>
        </w:rPr>
        <w:t>Chất lượng sản phẩm:</w:t>
      </w:r>
      <w:r>
        <w:rPr>
          <w:rFonts w:ascii="Arial" w:eastAsia="Arial" w:hAnsi="Arial" w:cs="Arial"/>
          <w:sz w:val="24"/>
          <w:szCs w:val="24"/>
        </w:rPr>
        <w:t xml:space="preserve"> Có ô nhập liệu để người dùng viết đánh giá về sản phẩm.</w:t>
      </w:r>
    </w:p>
    <w:p w14:paraId="63CAFB09" w14:textId="77777777" w:rsidR="00745331" w:rsidRDefault="006B6BCA">
      <w:pPr>
        <w:numPr>
          <w:ilvl w:val="0"/>
          <w:numId w:val="107"/>
        </w:numPr>
        <w:jc w:val="both"/>
        <w:rPr>
          <w:rFonts w:ascii="Arial" w:eastAsia="Arial" w:hAnsi="Arial" w:cs="Arial"/>
          <w:sz w:val="24"/>
          <w:szCs w:val="24"/>
        </w:rPr>
      </w:pPr>
      <w:r>
        <w:rPr>
          <w:rFonts w:ascii="Arial" w:eastAsia="Arial" w:hAnsi="Arial" w:cs="Arial"/>
          <w:sz w:val="24"/>
          <w:szCs w:val="24"/>
        </w:rPr>
        <w:t xml:space="preserve">  </w:t>
      </w:r>
      <w:r>
        <w:rPr>
          <w:rFonts w:ascii="Arial" w:eastAsia="Arial" w:hAnsi="Arial" w:cs="Arial"/>
          <w:b/>
          <w:bCs/>
          <w:sz w:val="24"/>
          <w:szCs w:val="24"/>
        </w:rPr>
        <w:t>Thông báo lỗi khi không hợp lệ:</w:t>
      </w:r>
    </w:p>
    <w:p w14:paraId="7D0D7D4E" w14:textId="3392EAC6" w:rsidR="00745331" w:rsidRDefault="006B6BCA">
      <w:pPr>
        <w:numPr>
          <w:ilvl w:val="1"/>
          <w:numId w:val="107"/>
        </w:numPr>
        <w:jc w:val="both"/>
        <w:rPr>
          <w:rFonts w:ascii="Arial" w:eastAsia="Arial" w:hAnsi="Arial" w:cs="Arial"/>
          <w:sz w:val="24"/>
          <w:szCs w:val="24"/>
        </w:rPr>
      </w:pPr>
      <w:r>
        <w:rPr>
          <w:rFonts w:ascii="Arial" w:eastAsia="Arial" w:hAnsi="Arial" w:cs="Arial"/>
          <w:sz w:val="24"/>
          <w:szCs w:val="24"/>
        </w:rPr>
        <w:t xml:space="preserve">"Vui lòng nhập nội dung đánh </w:t>
      </w:r>
      <w:proofErr w:type="spellStart"/>
      <w:r>
        <w:rPr>
          <w:rFonts w:ascii="Arial" w:eastAsia="Arial" w:hAnsi="Arial" w:cs="Arial"/>
          <w:sz w:val="24"/>
          <w:szCs w:val="24"/>
        </w:rPr>
        <w:t>giá</w:t>
      </w:r>
      <w:proofErr w:type="spellEnd"/>
      <w:r>
        <w:rPr>
          <w:rFonts w:ascii="Arial" w:eastAsia="Arial" w:hAnsi="Arial" w:cs="Arial"/>
          <w:sz w:val="24"/>
          <w:szCs w:val="24"/>
        </w:rPr>
        <w:t>." (</w:t>
      </w:r>
      <w:proofErr w:type="spellStart"/>
      <w:r>
        <w:rPr>
          <w:rFonts w:ascii="Arial" w:eastAsia="Arial" w:hAnsi="Arial" w:cs="Arial"/>
          <w:sz w:val="24"/>
          <w:szCs w:val="24"/>
        </w:rPr>
        <w:t>nếu</w:t>
      </w:r>
      <w:proofErr w:type="spellEnd"/>
      <w:r>
        <w:rPr>
          <w:rFonts w:ascii="Arial" w:eastAsia="Arial" w:hAnsi="Arial" w:cs="Arial"/>
          <w:sz w:val="24"/>
          <w:szCs w:val="24"/>
        </w:rPr>
        <w:t xml:space="preserve"> ô </w:t>
      </w:r>
      <w:proofErr w:type="spellStart"/>
      <w:r>
        <w:rPr>
          <w:rFonts w:ascii="Arial" w:eastAsia="Arial" w:hAnsi="Arial" w:cs="Arial"/>
          <w:sz w:val="24"/>
          <w:szCs w:val="24"/>
        </w:rPr>
        <w:t>nhập</w:t>
      </w:r>
      <w:proofErr w:type="spellEnd"/>
      <w:r>
        <w:rPr>
          <w:rFonts w:ascii="Arial" w:eastAsia="Arial" w:hAnsi="Arial" w:cs="Arial"/>
          <w:sz w:val="24"/>
          <w:szCs w:val="24"/>
        </w:rPr>
        <w:t xml:space="preserve"> </w:t>
      </w:r>
      <w:proofErr w:type="spellStart"/>
      <w:r>
        <w:rPr>
          <w:rFonts w:ascii="Arial" w:eastAsia="Arial" w:hAnsi="Arial" w:cs="Arial"/>
          <w:sz w:val="24"/>
          <w:szCs w:val="24"/>
        </w:rPr>
        <w:t>liệu</w:t>
      </w:r>
      <w:proofErr w:type="spellEnd"/>
      <w:r>
        <w:rPr>
          <w:rFonts w:ascii="Arial" w:eastAsia="Arial" w:hAnsi="Arial" w:cs="Arial"/>
          <w:sz w:val="24"/>
          <w:szCs w:val="24"/>
        </w:rPr>
        <w:t xml:space="preserve"> </w:t>
      </w:r>
      <w:proofErr w:type="spellStart"/>
      <w:r>
        <w:rPr>
          <w:rFonts w:ascii="Arial" w:eastAsia="Arial" w:hAnsi="Arial" w:cs="Arial"/>
          <w:sz w:val="24"/>
          <w:szCs w:val="24"/>
        </w:rPr>
        <w:t>trống</w:t>
      </w:r>
      <w:proofErr w:type="spellEnd"/>
      <w:r w:rsidR="00AC18C3">
        <w:rPr>
          <w:rFonts w:ascii="Arial" w:eastAsia="Arial" w:hAnsi="Arial" w:cs="Arial"/>
          <w:sz w:val="24"/>
          <w:szCs w:val="24"/>
          <w:lang w:val="vi-VN"/>
        </w:rPr>
        <w:t xml:space="preserve"> hoặc ít hơn 8 ký tự</w:t>
      </w:r>
      <w:r w:rsidR="009B50BC">
        <w:rPr>
          <w:rFonts w:ascii="Arial" w:eastAsia="Arial" w:hAnsi="Arial" w:cs="Arial"/>
          <w:sz w:val="24"/>
          <w:szCs w:val="24"/>
          <w:lang w:val="vi-VN"/>
        </w:rPr>
        <w:t xml:space="preserve"> và tối đa là 255 ký tự</w:t>
      </w:r>
      <w:r>
        <w:rPr>
          <w:rFonts w:ascii="Arial" w:eastAsia="Arial" w:hAnsi="Arial" w:cs="Arial"/>
          <w:sz w:val="24"/>
          <w:szCs w:val="24"/>
        </w:rPr>
        <w:t>).</w:t>
      </w:r>
    </w:p>
    <w:p w14:paraId="098D0EE7" w14:textId="77777777" w:rsidR="00745331" w:rsidRDefault="006B6BCA">
      <w:pPr>
        <w:pStyle w:val="ListParagraph"/>
        <w:numPr>
          <w:ilvl w:val="0"/>
          <w:numId w:val="108"/>
        </w:numPr>
        <w:jc w:val="both"/>
        <w:rPr>
          <w:rFonts w:ascii="Arial" w:eastAsia="Arial" w:hAnsi="Arial" w:cs="Arial"/>
          <w:b/>
          <w:bCs/>
          <w:sz w:val="24"/>
          <w:szCs w:val="24"/>
          <w:lang w:val="vi-VN"/>
        </w:rPr>
      </w:pPr>
      <w:r>
        <w:rPr>
          <w:rFonts w:ascii="Arial" w:eastAsia="Arial" w:hAnsi="Arial" w:cs="Arial"/>
          <w:b/>
          <w:bCs/>
          <w:sz w:val="24"/>
          <w:szCs w:val="24"/>
        </w:rPr>
        <w:t>3</w:t>
      </w:r>
      <w:r>
        <w:rPr>
          <w:rFonts w:ascii="Arial" w:eastAsia="Arial" w:hAnsi="Arial" w:cs="Arial"/>
          <w:b/>
          <w:bCs/>
          <w:sz w:val="24"/>
          <w:szCs w:val="24"/>
          <w:lang w:val="vi-VN"/>
        </w:rPr>
        <w:t>.</w:t>
      </w:r>
      <w:r>
        <w:rPr>
          <w:rFonts w:ascii="Arial" w:eastAsia="Arial" w:hAnsi="Arial" w:cs="Arial"/>
          <w:b/>
          <w:bCs/>
          <w:sz w:val="24"/>
          <w:szCs w:val="24"/>
        </w:rPr>
        <w:t>Tính Năng Bổ Sung (Hình Ảnh, Video)</w:t>
      </w:r>
      <w:r>
        <w:rPr>
          <w:rFonts w:ascii="Arial" w:eastAsia="Arial" w:hAnsi="Arial" w:cs="Arial"/>
          <w:b/>
          <w:bCs/>
          <w:sz w:val="24"/>
          <w:szCs w:val="24"/>
          <w:lang w:val="vi-VN"/>
        </w:rPr>
        <w:t>:</w:t>
      </w:r>
    </w:p>
    <w:p w14:paraId="0381673F" w14:textId="1A2CC290" w:rsidR="00745331" w:rsidRDefault="006B6BCA">
      <w:pPr>
        <w:pStyle w:val="ListParagraph"/>
        <w:numPr>
          <w:ilvl w:val="0"/>
          <w:numId w:val="109"/>
        </w:numPr>
        <w:jc w:val="both"/>
        <w:rPr>
          <w:rFonts w:ascii="Arial" w:eastAsia="Arial" w:hAnsi="Arial" w:cs="Arial"/>
          <w:sz w:val="24"/>
          <w:szCs w:val="24"/>
          <w:lang w:val="vi-VN"/>
        </w:rPr>
      </w:pPr>
      <w:r>
        <w:rPr>
          <w:rFonts w:ascii="Arial" w:eastAsia="Arial" w:hAnsi="Arial" w:cs="Arial"/>
          <w:b/>
          <w:bCs/>
          <w:sz w:val="24"/>
          <w:szCs w:val="24"/>
          <w:lang w:val="vi-VN"/>
        </w:rPr>
        <w:t>Mô tả:</w:t>
      </w:r>
      <w:r>
        <w:rPr>
          <w:rFonts w:ascii="Arial" w:eastAsia="Arial" w:hAnsi="Arial" w:cs="Arial"/>
          <w:sz w:val="24"/>
          <w:szCs w:val="24"/>
          <w:lang w:val="vi-VN"/>
        </w:rPr>
        <w:t xml:space="preserve"> Người dùng có thể đính kèm hình ảnh để minh họa cho đánh giá.</w:t>
      </w:r>
    </w:p>
    <w:p w14:paraId="16629FA0" w14:textId="77777777" w:rsidR="00745331" w:rsidRDefault="006B6BCA">
      <w:pPr>
        <w:pStyle w:val="ListParagraph"/>
        <w:numPr>
          <w:ilvl w:val="0"/>
          <w:numId w:val="109"/>
        </w:numPr>
        <w:jc w:val="both"/>
        <w:rPr>
          <w:rFonts w:ascii="Arial" w:eastAsia="Arial" w:hAnsi="Arial" w:cs="Arial"/>
          <w:sz w:val="24"/>
          <w:szCs w:val="24"/>
        </w:rPr>
      </w:pPr>
      <w:r>
        <w:rPr>
          <w:rFonts w:ascii="Arial" w:eastAsia="Arial" w:hAnsi="Arial" w:cs="Arial"/>
          <w:sz w:val="24"/>
          <w:szCs w:val="24"/>
        </w:rPr>
        <w:t xml:space="preserve">  </w:t>
      </w:r>
      <w:r>
        <w:rPr>
          <w:rFonts w:ascii="Arial" w:eastAsia="Arial" w:hAnsi="Arial" w:cs="Arial"/>
          <w:b/>
          <w:bCs/>
          <w:sz w:val="24"/>
          <w:szCs w:val="24"/>
        </w:rPr>
        <w:t>Ràng buộc:</w:t>
      </w:r>
    </w:p>
    <w:p w14:paraId="60927864" w14:textId="77777777" w:rsidR="00745331" w:rsidRDefault="006B6BCA">
      <w:pPr>
        <w:pStyle w:val="ListParagraph"/>
        <w:numPr>
          <w:ilvl w:val="1"/>
          <w:numId w:val="109"/>
        </w:numPr>
        <w:jc w:val="both"/>
        <w:rPr>
          <w:rFonts w:ascii="Arial" w:eastAsia="Arial" w:hAnsi="Arial" w:cs="Arial"/>
          <w:sz w:val="24"/>
          <w:szCs w:val="24"/>
        </w:rPr>
      </w:pPr>
      <w:r>
        <w:rPr>
          <w:rFonts w:ascii="Arial" w:eastAsia="Arial" w:hAnsi="Arial" w:cs="Arial"/>
          <w:b/>
          <w:bCs/>
          <w:sz w:val="24"/>
          <w:szCs w:val="24"/>
        </w:rPr>
        <w:t>Thêm hình ảnh:</w:t>
      </w:r>
      <w:r>
        <w:rPr>
          <w:rFonts w:ascii="Arial" w:eastAsia="Arial" w:hAnsi="Arial" w:cs="Arial"/>
          <w:sz w:val="24"/>
          <w:szCs w:val="24"/>
        </w:rPr>
        <w:t xml:space="preserve"> Cho phép tải lên ảnh minh họa cho sản phẩm.</w:t>
      </w:r>
    </w:p>
    <w:p w14:paraId="1771AC6B" w14:textId="77777777" w:rsidR="00745331" w:rsidRDefault="006B6BCA">
      <w:pPr>
        <w:pStyle w:val="ListParagraph"/>
        <w:numPr>
          <w:ilvl w:val="0"/>
          <w:numId w:val="109"/>
        </w:numPr>
        <w:jc w:val="both"/>
        <w:rPr>
          <w:rFonts w:ascii="Arial" w:eastAsia="Arial" w:hAnsi="Arial" w:cs="Arial"/>
          <w:sz w:val="24"/>
          <w:szCs w:val="24"/>
        </w:rPr>
      </w:pPr>
      <w:r>
        <w:rPr>
          <w:rFonts w:ascii="Arial" w:eastAsia="Arial" w:hAnsi="Arial" w:cs="Arial"/>
          <w:b/>
          <w:bCs/>
          <w:sz w:val="24"/>
          <w:szCs w:val="24"/>
        </w:rPr>
        <w:t xml:space="preserve">Thông </w:t>
      </w:r>
      <w:proofErr w:type="spellStart"/>
      <w:r>
        <w:rPr>
          <w:rFonts w:ascii="Arial" w:eastAsia="Arial" w:hAnsi="Arial" w:cs="Arial"/>
          <w:b/>
          <w:bCs/>
          <w:sz w:val="24"/>
          <w:szCs w:val="24"/>
        </w:rPr>
        <w:t>báo</w:t>
      </w:r>
      <w:proofErr w:type="spellEnd"/>
      <w:r>
        <w:rPr>
          <w:rFonts w:ascii="Arial" w:eastAsia="Arial" w:hAnsi="Arial" w:cs="Arial"/>
          <w:b/>
          <w:bCs/>
          <w:sz w:val="24"/>
          <w:szCs w:val="24"/>
        </w:rPr>
        <w:t xml:space="preserve"> </w:t>
      </w:r>
      <w:proofErr w:type="spellStart"/>
      <w:r>
        <w:rPr>
          <w:rFonts w:ascii="Arial" w:eastAsia="Arial" w:hAnsi="Arial" w:cs="Arial"/>
          <w:b/>
          <w:bCs/>
          <w:sz w:val="24"/>
          <w:szCs w:val="24"/>
        </w:rPr>
        <w:t>lỗi</w:t>
      </w:r>
      <w:proofErr w:type="spellEnd"/>
      <w:r>
        <w:rPr>
          <w:rFonts w:ascii="Arial" w:eastAsia="Arial" w:hAnsi="Arial" w:cs="Arial"/>
          <w:b/>
          <w:bCs/>
          <w:sz w:val="24"/>
          <w:szCs w:val="24"/>
        </w:rPr>
        <w:t xml:space="preserve"> </w:t>
      </w:r>
      <w:proofErr w:type="spellStart"/>
      <w:r>
        <w:rPr>
          <w:rFonts w:ascii="Arial" w:eastAsia="Arial" w:hAnsi="Arial" w:cs="Arial"/>
          <w:b/>
          <w:bCs/>
          <w:sz w:val="24"/>
          <w:szCs w:val="24"/>
        </w:rPr>
        <w:t>khi</w:t>
      </w:r>
      <w:proofErr w:type="spellEnd"/>
      <w:r>
        <w:rPr>
          <w:rFonts w:ascii="Arial" w:eastAsia="Arial" w:hAnsi="Arial" w:cs="Arial"/>
          <w:b/>
          <w:bCs/>
          <w:sz w:val="24"/>
          <w:szCs w:val="24"/>
        </w:rPr>
        <w:t xml:space="preserve"> </w:t>
      </w:r>
      <w:proofErr w:type="spellStart"/>
      <w:r>
        <w:rPr>
          <w:rFonts w:ascii="Arial" w:eastAsia="Arial" w:hAnsi="Arial" w:cs="Arial"/>
          <w:b/>
          <w:bCs/>
          <w:sz w:val="24"/>
          <w:szCs w:val="24"/>
        </w:rPr>
        <w:t>không</w:t>
      </w:r>
      <w:proofErr w:type="spellEnd"/>
      <w:r>
        <w:rPr>
          <w:rFonts w:ascii="Arial" w:eastAsia="Arial" w:hAnsi="Arial" w:cs="Arial"/>
          <w:b/>
          <w:bCs/>
          <w:sz w:val="24"/>
          <w:szCs w:val="24"/>
        </w:rPr>
        <w:t xml:space="preserve"> hợp lệ:</w:t>
      </w:r>
    </w:p>
    <w:p w14:paraId="7EF053C4" w14:textId="77777777" w:rsidR="00745331" w:rsidRDefault="006B6BCA">
      <w:pPr>
        <w:pStyle w:val="ListParagraph"/>
        <w:numPr>
          <w:ilvl w:val="1"/>
          <w:numId w:val="109"/>
        </w:numPr>
        <w:jc w:val="both"/>
        <w:rPr>
          <w:rFonts w:ascii="Arial" w:eastAsia="Arial" w:hAnsi="Arial" w:cs="Arial"/>
          <w:sz w:val="24"/>
          <w:szCs w:val="24"/>
        </w:rPr>
      </w:pPr>
      <w:r>
        <w:rPr>
          <w:rFonts w:ascii="Arial" w:eastAsia="Arial" w:hAnsi="Arial" w:cs="Arial"/>
          <w:sz w:val="24"/>
          <w:szCs w:val="24"/>
        </w:rPr>
        <w:t>"Định dạng tệp không hợp lệ." (nếu tải lên tệp không phải ảnh/video).</w:t>
      </w:r>
    </w:p>
    <w:p w14:paraId="64CA90AB" w14:textId="77777777" w:rsidR="00745331" w:rsidRPr="00AC18C3" w:rsidRDefault="006B6BCA">
      <w:pPr>
        <w:pStyle w:val="ListParagraph"/>
        <w:numPr>
          <w:ilvl w:val="1"/>
          <w:numId w:val="109"/>
        </w:numPr>
        <w:jc w:val="both"/>
        <w:rPr>
          <w:rFonts w:ascii="Arial" w:eastAsia="Arial" w:hAnsi="Arial" w:cs="Arial"/>
          <w:sz w:val="24"/>
          <w:szCs w:val="24"/>
        </w:rPr>
      </w:pPr>
      <w:r>
        <w:rPr>
          <w:rFonts w:ascii="Arial" w:eastAsia="Arial" w:hAnsi="Arial" w:cs="Arial"/>
          <w:sz w:val="24"/>
          <w:szCs w:val="24"/>
        </w:rPr>
        <w:t>"Kích thước tệp vượt quá giới hạn." (</w:t>
      </w:r>
      <w:proofErr w:type="spellStart"/>
      <w:r>
        <w:rPr>
          <w:rFonts w:ascii="Arial" w:eastAsia="Arial" w:hAnsi="Arial" w:cs="Arial"/>
          <w:sz w:val="24"/>
          <w:szCs w:val="24"/>
        </w:rPr>
        <w:t>nếu</w:t>
      </w:r>
      <w:proofErr w:type="spellEnd"/>
      <w:r>
        <w:rPr>
          <w:rFonts w:ascii="Arial" w:eastAsia="Arial" w:hAnsi="Arial" w:cs="Arial"/>
          <w:sz w:val="24"/>
          <w:szCs w:val="24"/>
        </w:rPr>
        <w:t xml:space="preserve"> </w:t>
      </w:r>
      <w:proofErr w:type="spellStart"/>
      <w:r>
        <w:rPr>
          <w:rFonts w:ascii="Arial" w:eastAsia="Arial" w:hAnsi="Arial" w:cs="Arial"/>
          <w:sz w:val="24"/>
          <w:szCs w:val="24"/>
        </w:rPr>
        <w:t>tệp</w:t>
      </w:r>
      <w:proofErr w:type="spellEnd"/>
      <w:r>
        <w:rPr>
          <w:rFonts w:ascii="Arial" w:eastAsia="Arial" w:hAnsi="Arial" w:cs="Arial"/>
          <w:sz w:val="24"/>
          <w:szCs w:val="24"/>
        </w:rPr>
        <w:t xml:space="preserve"> </w:t>
      </w:r>
      <w:proofErr w:type="spellStart"/>
      <w:r>
        <w:rPr>
          <w:rFonts w:ascii="Arial" w:eastAsia="Arial" w:hAnsi="Arial" w:cs="Arial"/>
          <w:sz w:val="24"/>
          <w:szCs w:val="24"/>
        </w:rPr>
        <w:t>quá</w:t>
      </w:r>
      <w:proofErr w:type="spellEnd"/>
      <w:r>
        <w:rPr>
          <w:rFonts w:ascii="Arial" w:eastAsia="Arial" w:hAnsi="Arial" w:cs="Arial"/>
          <w:sz w:val="24"/>
          <w:szCs w:val="24"/>
        </w:rPr>
        <w:t xml:space="preserve"> </w:t>
      </w:r>
      <w:proofErr w:type="spellStart"/>
      <w:r>
        <w:rPr>
          <w:rFonts w:ascii="Arial" w:eastAsia="Arial" w:hAnsi="Arial" w:cs="Arial"/>
          <w:sz w:val="24"/>
          <w:szCs w:val="24"/>
        </w:rPr>
        <w:t>lớn</w:t>
      </w:r>
      <w:proofErr w:type="spellEnd"/>
      <w:r>
        <w:rPr>
          <w:rFonts w:ascii="Arial" w:eastAsia="Arial" w:hAnsi="Arial" w:cs="Arial"/>
          <w:sz w:val="24"/>
          <w:szCs w:val="24"/>
        </w:rPr>
        <w:t>).</w:t>
      </w:r>
    </w:p>
    <w:p w14:paraId="63817450" w14:textId="5CBA9889" w:rsidR="00AC18C3" w:rsidRDefault="00AC18C3">
      <w:pPr>
        <w:pStyle w:val="ListParagraph"/>
        <w:numPr>
          <w:ilvl w:val="1"/>
          <w:numId w:val="109"/>
        </w:numPr>
        <w:jc w:val="both"/>
        <w:rPr>
          <w:rFonts w:ascii="Arial" w:eastAsia="Arial" w:hAnsi="Arial" w:cs="Arial"/>
          <w:sz w:val="24"/>
          <w:szCs w:val="24"/>
        </w:rPr>
      </w:pPr>
      <w:r>
        <w:rPr>
          <w:rFonts w:ascii="Arial" w:eastAsia="Arial" w:hAnsi="Arial" w:cs="Arial"/>
          <w:sz w:val="24"/>
          <w:szCs w:val="24"/>
          <w:lang w:val="vi-VN"/>
        </w:rPr>
        <w:t>“Tối đa chỉ được 1 hình ảnh” | “Tối thiểu phải có 1 hình”.</w:t>
      </w:r>
    </w:p>
    <w:p w14:paraId="4A1CE3BC" w14:textId="77777777" w:rsidR="00745331" w:rsidRDefault="006B6BCA">
      <w:pPr>
        <w:pStyle w:val="ListParagraph"/>
        <w:numPr>
          <w:ilvl w:val="0"/>
          <w:numId w:val="108"/>
        </w:numPr>
        <w:jc w:val="both"/>
        <w:rPr>
          <w:rFonts w:ascii="Arial" w:eastAsia="Arial" w:hAnsi="Arial" w:cs="Arial"/>
          <w:b/>
          <w:bCs/>
          <w:sz w:val="24"/>
          <w:szCs w:val="24"/>
        </w:rPr>
      </w:pPr>
      <w:r>
        <w:rPr>
          <w:rFonts w:ascii="Arial" w:eastAsia="Arial" w:hAnsi="Arial" w:cs="Arial"/>
          <w:b/>
          <w:bCs/>
          <w:sz w:val="24"/>
          <w:szCs w:val="24"/>
        </w:rPr>
        <w:t>4</w:t>
      </w:r>
      <w:r>
        <w:rPr>
          <w:rFonts w:ascii="Arial" w:eastAsia="Arial" w:hAnsi="Arial" w:cs="Arial"/>
          <w:b/>
          <w:bCs/>
          <w:sz w:val="24"/>
          <w:szCs w:val="24"/>
          <w:lang w:val="vi-VN"/>
        </w:rPr>
        <w:t>.</w:t>
      </w:r>
      <w:r>
        <w:rPr>
          <w:rFonts w:ascii="Arial" w:eastAsia="Arial" w:hAnsi="Arial" w:cs="Arial"/>
          <w:b/>
          <w:bCs/>
          <w:sz w:val="24"/>
          <w:szCs w:val="24"/>
        </w:rPr>
        <w:t>Nút Hành Động (Trở Lại, Hoàn Thành)</w:t>
      </w:r>
    </w:p>
    <w:p w14:paraId="5159878D" w14:textId="77777777" w:rsidR="00745331" w:rsidRDefault="006B6BCA">
      <w:pPr>
        <w:numPr>
          <w:ilvl w:val="0"/>
          <w:numId w:val="110"/>
        </w:numPr>
        <w:jc w:val="both"/>
        <w:rPr>
          <w:rFonts w:ascii="Arial" w:eastAsia="Arial" w:hAnsi="Arial" w:cs="Arial"/>
          <w:sz w:val="24"/>
          <w:szCs w:val="24"/>
        </w:rPr>
      </w:pPr>
      <w:r>
        <w:rPr>
          <w:rFonts w:ascii="Arial" w:eastAsia="Arial" w:hAnsi="Arial" w:cs="Arial"/>
          <w:b/>
          <w:bCs/>
          <w:sz w:val="24"/>
          <w:szCs w:val="24"/>
        </w:rPr>
        <w:lastRenderedPageBreak/>
        <w:t>Mô tả:</w:t>
      </w:r>
      <w:r>
        <w:rPr>
          <w:rFonts w:ascii="Arial" w:eastAsia="Arial" w:hAnsi="Arial" w:cs="Arial"/>
          <w:sz w:val="24"/>
          <w:szCs w:val="24"/>
        </w:rPr>
        <w:t xml:space="preserve"> Người dùng có thể gửi đánh giá hoặc quay lại trang trước.</w:t>
      </w:r>
    </w:p>
    <w:p w14:paraId="72B20768" w14:textId="77777777" w:rsidR="00745331" w:rsidRDefault="006B6BCA">
      <w:pPr>
        <w:numPr>
          <w:ilvl w:val="0"/>
          <w:numId w:val="110"/>
        </w:numPr>
        <w:jc w:val="both"/>
        <w:rPr>
          <w:rFonts w:ascii="Arial" w:eastAsia="Arial" w:hAnsi="Arial" w:cs="Arial"/>
          <w:sz w:val="24"/>
          <w:szCs w:val="24"/>
        </w:rPr>
      </w:pPr>
      <w:r>
        <w:rPr>
          <w:rFonts w:ascii="Arial" w:eastAsia="Arial" w:hAnsi="Arial" w:cs="Arial"/>
          <w:b/>
          <w:bCs/>
          <w:sz w:val="24"/>
          <w:szCs w:val="24"/>
        </w:rPr>
        <w:t>Ràng buộc:</w:t>
      </w:r>
    </w:p>
    <w:p w14:paraId="32D32328" w14:textId="77777777" w:rsidR="00745331" w:rsidRDefault="006B6BCA">
      <w:pPr>
        <w:numPr>
          <w:ilvl w:val="1"/>
          <w:numId w:val="110"/>
        </w:numPr>
        <w:jc w:val="both"/>
        <w:rPr>
          <w:rFonts w:ascii="Arial" w:eastAsia="Arial" w:hAnsi="Arial" w:cs="Arial"/>
          <w:sz w:val="24"/>
          <w:szCs w:val="24"/>
        </w:rPr>
      </w:pPr>
      <w:r>
        <w:rPr>
          <w:rFonts w:ascii="Arial" w:eastAsia="Arial" w:hAnsi="Arial" w:cs="Arial"/>
          <w:b/>
          <w:bCs/>
          <w:sz w:val="24"/>
          <w:szCs w:val="24"/>
        </w:rPr>
        <w:t>Nút Trở Lại:</w:t>
      </w:r>
      <w:r>
        <w:rPr>
          <w:rFonts w:ascii="Arial" w:eastAsia="Arial" w:hAnsi="Arial" w:cs="Arial"/>
          <w:sz w:val="24"/>
          <w:szCs w:val="24"/>
        </w:rPr>
        <w:t xml:space="preserve"> Nhấn để quay lại trang trước đó mà không lưu đánh giá.</w:t>
      </w:r>
    </w:p>
    <w:p w14:paraId="68F89177" w14:textId="77777777" w:rsidR="00745331" w:rsidRDefault="006B6BCA">
      <w:pPr>
        <w:numPr>
          <w:ilvl w:val="1"/>
          <w:numId w:val="110"/>
        </w:numPr>
        <w:jc w:val="both"/>
        <w:rPr>
          <w:rFonts w:ascii="Arial" w:eastAsia="Arial" w:hAnsi="Arial" w:cs="Arial"/>
          <w:sz w:val="24"/>
          <w:szCs w:val="24"/>
        </w:rPr>
      </w:pPr>
      <w:r>
        <w:rPr>
          <w:rFonts w:ascii="Arial" w:eastAsia="Arial" w:hAnsi="Arial" w:cs="Arial"/>
          <w:b/>
          <w:bCs/>
          <w:sz w:val="24"/>
          <w:szCs w:val="24"/>
        </w:rPr>
        <w:t>Nút Hoàn Thành:</w:t>
      </w:r>
      <w:r>
        <w:rPr>
          <w:rFonts w:ascii="Arial" w:eastAsia="Arial" w:hAnsi="Arial" w:cs="Arial"/>
          <w:sz w:val="24"/>
          <w:szCs w:val="24"/>
        </w:rPr>
        <w:t xml:space="preserve"> Nhấn để gửi đánh giá. Nếu dữ liệu hợp lệ, hệ thống lưu và hiển thị thông báo thành công.</w:t>
      </w:r>
    </w:p>
    <w:p w14:paraId="22F17D91" w14:textId="77777777" w:rsidR="00745331" w:rsidRDefault="006B6BCA">
      <w:pPr>
        <w:numPr>
          <w:ilvl w:val="0"/>
          <w:numId w:val="110"/>
        </w:numPr>
        <w:jc w:val="both"/>
        <w:rPr>
          <w:rFonts w:ascii="Arial" w:eastAsia="Arial" w:hAnsi="Arial" w:cs="Arial"/>
          <w:sz w:val="24"/>
          <w:szCs w:val="24"/>
        </w:rPr>
      </w:pPr>
      <w:r>
        <w:rPr>
          <w:rFonts w:ascii="Arial" w:eastAsia="Arial" w:hAnsi="Arial" w:cs="Arial"/>
          <w:b/>
          <w:bCs/>
          <w:sz w:val="24"/>
          <w:szCs w:val="24"/>
        </w:rPr>
        <w:t>Thông báo khi thực hiện hành động:</w:t>
      </w:r>
    </w:p>
    <w:p w14:paraId="256AD667" w14:textId="77777777" w:rsidR="00745331" w:rsidRDefault="006B6BCA">
      <w:pPr>
        <w:numPr>
          <w:ilvl w:val="1"/>
          <w:numId w:val="110"/>
        </w:numPr>
        <w:jc w:val="both"/>
        <w:rPr>
          <w:rFonts w:ascii="Arial" w:eastAsia="Arial" w:hAnsi="Arial" w:cs="Arial"/>
          <w:sz w:val="24"/>
          <w:szCs w:val="24"/>
        </w:rPr>
      </w:pPr>
      <w:r>
        <w:rPr>
          <w:rFonts w:ascii="Arial" w:eastAsia="Arial" w:hAnsi="Arial" w:cs="Arial"/>
          <w:sz w:val="24"/>
          <w:szCs w:val="24"/>
        </w:rPr>
        <w:t>"Đánh giá đã được gửi thành công." (khi gửi thành công).</w:t>
      </w:r>
    </w:p>
    <w:p w14:paraId="0EB00623" w14:textId="77777777" w:rsidR="00745331" w:rsidRDefault="006B6BCA">
      <w:pPr>
        <w:numPr>
          <w:ilvl w:val="1"/>
          <w:numId w:val="110"/>
        </w:numPr>
        <w:jc w:val="both"/>
        <w:rPr>
          <w:rFonts w:ascii="Arial" w:eastAsia="Arial" w:hAnsi="Arial" w:cs="Arial"/>
          <w:sz w:val="24"/>
          <w:szCs w:val="24"/>
        </w:rPr>
      </w:pPr>
      <w:r>
        <w:rPr>
          <w:rFonts w:ascii="Arial" w:eastAsia="Arial" w:hAnsi="Arial" w:cs="Arial"/>
          <w:sz w:val="24"/>
          <w:szCs w:val="24"/>
        </w:rPr>
        <w:t>"Lỗi gửi đánh giá. Vui lòng thử lại." (nếu có lỗi hệ thống).</w:t>
      </w:r>
    </w:p>
    <w:p w14:paraId="11E82297" w14:textId="77777777" w:rsidR="00745331" w:rsidRDefault="006B6BCA">
      <w:pPr>
        <w:jc w:val="both"/>
        <w:rPr>
          <w:rFonts w:ascii="Arial" w:eastAsia="Arial" w:hAnsi="Arial" w:cs="Arial"/>
          <w:b/>
          <w:bCs/>
          <w:sz w:val="36"/>
          <w:szCs w:val="36"/>
        </w:rPr>
      </w:pPr>
      <w:r>
        <w:rPr>
          <w:rFonts w:ascii="Arial" w:eastAsia="Arial" w:hAnsi="Arial" w:cs="Arial"/>
          <w:b/>
          <w:bCs/>
          <w:sz w:val="36"/>
          <w:szCs w:val="36"/>
        </w:rPr>
        <w:t>Quy Trình Xử Lý</w:t>
      </w:r>
    </w:p>
    <w:p w14:paraId="1183C556" w14:textId="77777777" w:rsidR="00745331" w:rsidRDefault="006B6BCA">
      <w:pPr>
        <w:jc w:val="both"/>
        <w:rPr>
          <w:rFonts w:ascii="Arial" w:eastAsia="Arial" w:hAnsi="Arial" w:cs="Arial"/>
          <w:b/>
          <w:bCs/>
          <w:sz w:val="24"/>
          <w:szCs w:val="24"/>
        </w:rPr>
      </w:pPr>
      <w:r>
        <w:rPr>
          <w:rFonts w:ascii="Arial" w:eastAsia="Arial" w:hAnsi="Arial" w:cs="Arial"/>
          <w:b/>
          <w:bCs/>
          <w:sz w:val="24"/>
          <w:szCs w:val="24"/>
        </w:rPr>
        <w:t>1. Khi Người Dùng Nhập Đánh Giá</w:t>
      </w:r>
    </w:p>
    <w:p w14:paraId="07363CDA" w14:textId="77777777" w:rsidR="00745331" w:rsidRDefault="006B6BCA">
      <w:pPr>
        <w:numPr>
          <w:ilvl w:val="0"/>
          <w:numId w:val="111"/>
        </w:numPr>
        <w:jc w:val="both"/>
        <w:rPr>
          <w:rFonts w:ascii="Arial" w:eastAsia="Arial" w:hAnsi="Arial" w:cs="Arial"/>
          <w:sz w:val="24"/>
          <w:szCs w:val="24"/>
        </w:rPr>
      </w:pPr>
      <w:r>
        <w:rPr>
          <w:rFonts w:ascii="Arial" w:eastAsia="Arial" w:hAnsi="Arial" w:cs="Arial"/>
          <w:b/>
          <w:bCs/>
          <w:sz w:val="24"/>
          <w:szCs w:val="24"/>
        </w:rPr>
        <w:t>Quy trình:</w:t>
      </w:r>
      <w:r>
        <w:rPr>
          <w:rFonts w:ascii="Arial" w:eastAsia="Arial" w:hAnsi="Arial" w:cs="Arial"/>
          <w:sz w:val="24"/>
          <w:szCs w:val="24"/>
        </w:rPr>
        <w:t xml:space="preserve"> Người dùng chọn số sao, nhập nhận xét và nhấn [Hoàn Thành]. Hệ thống kiểm tra dữ liệu và lưu đánh giá.</w:t>
      </w:r>
    </w:p>
    <w:p w14:paraId="46C92B0C" w14:textId="77777777" w:rsidR="00745331" w:rsidRDefault="006B6BCA">
      <w:pPr>
        <w:numPr>
          <w:ilvl w:val="0"/>
          <w:numId w:val="111"/>
        </w:numPr>
        <w:jc w:val="both"/>
        <w:rPr>
          <w:rFonts w:ascii="Arial" w:eastAsia="Arial" w:hAnsi="Arial" w:cs="Arial"/>
          <w:sz w:val="24"/>
          <w:szCs w:val="24"/>
        </w:rPr>
      </w:pPr>
      <w:r>
        <w:rPr>
          <w:rFonts w:ascii="Arial" w:eastAsia="Arial" w:hAnsi="Arial" w:cs="Arial"/>
          <w:b/>
          <w:bCs/>
          <w:sz w:val="24"/>
          <w:szCs w:val="24"/>
        </w:rPr>
        <w:t>Thông báo:</w:t>
      </w:r>
    </w:p>
    <w:p w14:paraId="2E853983" w14:textId="77777777" w:rsidR="00745331" w:rsidRDefault="006B6BCA">
      <w:pPr>
        <w:numPr>
          <w:ilvl w:val="1"/>
          <w:numId w:val="111"/>
        </w:numPr>
        <w:jc w:val="both"/>
        <w:rPr>
          <w:rFonts w:ascii="Arial" w:eastAsia="Arial" w:hAnsi="Arial" w:cs="Arial"/>
          <w:sz w:val="24"/>
          <w:szCs w:val="24"/>
        </w:rPr>
      </w:pPr>
      <w:r>
        <w:rPr>
          <w:rFonts w:ascii="Arial" w:eastAsia="Arial" w:hAnsi="Arial" w:cs="Arial"/>
          <w:sz w:val="24"/>
          <w:szCs w:val="24"/>
        </w:rPr>
        <w:t>Nếu hợp lệ: "Đánh giá đã được gửi thành công."</w:t>
      </w:r>
    </w:p>
    <w:p w14:paraId="47FC1B60" w14:textId="77777777" w:rsidR="00745331" w:rsidRDefault="006B6BCA">
      <w:pPr>
        <w:numPr>
          <w:ilvl w:val="1"/>
          <w:numId w:val="111"/>
        </w:numPr>
        <w:jc w:val="both"/>
        <w:rPr>
          <w:rFonts w:ascii="Arial" w:eastAsia="Arial" w:hAnsi="Arial" w:cs="Arial"/>
          <w:sz w:val="24"/>
          <w:szCs w:val="24"/>
        </w:rPr>
      </w:pPr>
      <w:r>
        <w:rPr>
          <w:rFonts w:ascii="Arial" w:eastAsia="Arial" w:hAnsi="Arial" w:cs="Arial"/>
          <w:sz w:val="24"/>
          <w:szCs w:val="24"/>
        </w:rPr>
        <w:t>Nếu thiếu dữ liệu: Hiển thị thông báo lỗi tương ứng.</w:t>
      </w:r>
    </w:p>
    <w:p w14:paraId="2DB301FA" w14:textId="77777777" w:rsidR="00745331" w:rsidRDefault="006B6BCA">
      <w:pPr>
        <w:jc w:val="both"/>
        <w:rPr>
          <w:rFonts w:ascii="Arial" w:eastAsia="Arial" w:hAnsi="Arial" w:cs="Arial"/>
          <w:b/>
          <w:bCs/>
          <w:sz w:val="24"/>
          <w:szCs w:val="24"/>
        </w:rPr>
      </w:pPr>
      <w:r>
        <w:rPr>
          <w:rFonts w:ascii="Arial" w:eastAsia="Arial" w:hAnsi="Arial" w:cs="Arial"/>
          <w:b/>
          <w:bCs/>
          <w:sz w:val="24"/>
          <w:szCs w:val="24"/>
        </w:rPr>
        <w:t>2. Khi Người Dùng Thêm Hình Ảnh/Video</w:t>
      </w:r>
    </w:p>
    <w:p w14:paraId="475F8DF7" w14:textId="64D3B6CA" w:rsidR="00745331" w:rsidRDefault="006B6BCA">
      <w:pPr>
        <w:numPr>
          <w:ilvl w:val="0"/>
          <w:numId w:val="112"/>
        </w:numPr>
        <w:jc w:val="both"/>
        <w:rPr>
          <w:rFonts w:ascii="Arial" w:eastAsia="Arial" w:hAnsi="Arial" w:cs="Arial"/>
          <w:sz w:val="24"/>
          <w:szCs w:val="24"/>
        </w:rPr>
      </w:pPr>
      <w:r>
        <w:rPr>
          <w:rFonts w:ascii="Arial" w:eastAsia="Arial" w:hAnsi="Arial" w:cs="Arial"/>
          <w:b/>
          <w:bCs/>
          <w:sz w:val="24"/>
          <w:szCs w:val="24"/>
        </w:rPr>
        <w:t>Quy trình:</w:t>
      </w:r>
      <w:r>
        <w:rPr>
          <w:rFonts w:ascii="Arial" w:eastAsia="Arial" w:hAnsi="Arial" w:cs="Arial"/>
          <w:sz w:val="24"/>
          <w:szCs w:val="24"/>
        </w:rPr>
        <w:t xml:space="preserve"> Người dùng nhấn [Thêm Hình Ảnh], chọn tệp từ thiết bị và tải lên.</w:t>
      </w:r>
    </w:p>
    <w:p w14:paraId="37D614C6" w14:textId="77777777" w:rsidR="00745331" w:rsidRDefault="006B6BCA">
      <w:pPr>
        <w:numPr>
          <w:ilvl w:val="0"/>
          <w:numId w:val="112"/>
        </w:numPr>
        <w:jc w:val="both"/>
        <w:rPr>
          <w:rFonts w:ascii="Arial" w:eastAsia="Arial" w:hAnsi="Arial" w:cs="Arial"/>
          <w:sz w:val="24"/>
          <w:szCs w:val="24"/>
        </w:rPr>
      </w:pPr>
      <w:r>
        <w:rPr>
          <w:rFonts w:ascii="Arial" w:eastAsia="Arial" w:hAnsi="Arial" w:cs="Arial"/>
          <w:b/>
          <w:bCs/>
          <w:sz w:val="24"/>
          <w:szCs w:val="24"/>
        </w:rPr>
        <w:t>Thông báo:</w:t>
      </w:r>
    </w:p>
    <w:p w14:paraId="2AE7B3D1" w14:textId="5D08E72C" w:rsidR="00745331" w:rsidRDefault="006B6BCA">
      <w:pPr>
        <w:numPr>
          <w:ilvl w:val="1"/>
          <w:numId w:val="112"/>
        </w:numPr>
        <w:jc w:val="both"/>
        <w:rPr>
          <w:rFonts w:ascii="Arial" w:eastAsia="Arial" w:hAnsi="Arial" w:cs="Arial"/>
          <w:sz w:val="24"/>
          <w:szCs w:val="24"/>
        </w:rPr>
      </w:pPr>
      <w:r>
        <w:rPr>
          <w:rFonts w:ascii="Arial" w:eastAsia="Arial" w:hAnsi="Arial" w:cs="Arial"/>
          <w:sz w:val="24"/>
          <w:szCs w:val="24"/>
        </w:rPr>
        <w:t xml:space="preserve">Nếu </w:t>
      </w:r>
      <w:proofErr w:type="spellStart"/>
      <w:r>
        <w:rPr>
          <w:rFonts w:ascii="Arial" w:eastAsia="Arial" w:hAnsi="Arial" w:cs="Arial"/>
          <w:sz w:val="24"/>
          <w:szCs w:val="24"/>
        </w:rPr>
        <w:t>thành</w:t>
      </w:r>
      <w:proofErr w:type="spellEnd"/>
      <w:r>
        <w:rPr>
          <w:rFonts w:ascii="Arial" w:eastAsia="Arial" w:hAnsi="Arial" w:cs="Arial"/>
          <w:sz w:val="24"/>
          <w:szCs w:val="24"/>
        </w:rPr>
        <w:t xml:space="preserve"> </w:t>
      </w:r>
      <w:proofErr w:type="spellStart"/>
      <w:r>
        <w:rPr>
          <w:rFonts w:ascii="Arial" w:eastAsia="Arial" w:hAnsi="Arial" w:cs="Arial"/>
          <w:sz w:val="24"/>
          <w:szCs w:val="24"/>
        </w:rPr>
        <w:t>công</w:t>
      </w:r>
      <w:proofErr w:type="spellEnd"/>
      <w:r>
        <w:rPr>
          <w:rFonts w:ascii="Arial" w:eastAsia="Arial" w:hAnsi="Arial" w:cs="Arial"/>
          <w:sz w:val="24"/>
          <w:szCs w:val="24"/>
        </w:rPr>
        <w:t xml:space="preserve">: </w:t>
      </w:r>
      <w:proofErr w:type="spellStart"/>
      <w:r>
        <w:rPr>
          <w:rFonts w:ascii="Arial" w:eastAsia="Arial" w:hAnsi="Arial" w:cs="Arial"/>
          <w:sz w:val="24"/>
          <w:szCs w:val="24"/>
        </w:rPr>
        <w:t>Hình</w:t>
      </w:r>
      <w:proofErr w:type="spellEnd"/>
      <w:r>
        <w:rPr>
          <w:rFonts w:ascii="Arial" w:eastAsia="Arial" w:hAnsi="Arial" w:cs="Arial"/>
          <w:sz w:val="24"/>
          <w:szCs w:val="24"/>
        </w:rPr>
        <w:t xml:space="preserve"> </w:t>
      </w:r>
      <w:proofErr w:type="spellStart"/>
      <w:r>
        <w:rPr>
          <w:rFonts w:ascii="Arial" w:eastAsia="Arial" w:hAnsi="Arial" w:cs="Arial"/>
          <w:sz w:val="24"/>
          <w:szCs w:val="24"/>
        </w:rPr>
        <w:t>ảnh</w:t>
      </w:r>
      <w:proofErr w:type="spellEnd"/>
      <w:r>
        <w:rPr>
          <w:rFonts w:ascii="Arial" w:eastAsia="Arial" w:hAnsi="Arial" w:cs="Arial"/>
          <w:sz w:val="24"/>
          <w:szCs w:val="24"/>
        </w:rPr>
        <w:t xml:space="preserve"> </w:t>
      </w:r>
      <w:proofErr w:type="spellStart"/>
      <w:r>
        <w:rPr>
          <w:rFonts w:ascii="Arial" w:eastAsia="Arial" w:hAnsi="Arial" w:cs="Arial"/>
          <w:sz w:val="24"/>
          <w:szCs w:val="24"/>
        </w:rPr>
        <w:t>hiển</w:t>
      </w:r>
      <w:proofErr w:type="spellEnd"/>
      <w:r>
        <w:rPr>
          <w:rFonts w:ascii="Arial" w:eastAsia="Arial" w:hAnsi="Arial" w:cs="Arial"/>
          <w:sz w:val="24"/>
          <w:szCs w:val="24"/>
        </w:rPr>
        <w:t xml:space="preserve"> </w:t>
      </w:r>
      <w:proofErr w:type="spellStart"/>
      <w:r>
        <w:rPr>
          <w:rFonts w:ascii="Arial" w:eastAsia="Arial" w:hAnsi="Arial" w:cs="Arial"/>
          <w:sz w:val="24"/>
          <w:szCs w:val="24"/>
        </w:rPr>
        <w:t>thị</w:t>
      </w:r>
      <w:proofErr w:type="spellEnd"/>
      <w:r>
        <w:rPr>
          <w:rFonts w:ascii="Arial" w:eastAsia="Arial" w:hAnsi="Arial" w:cs="Arial"/>
          <w:sz w:val="24"/>
          <w:szCs w:val="24"/>
        </w:rPr>
        <w:t xml:space="preserve"> </w:t>
      </w:r>
      <w:proofErr w:type="spellStart"/>
      <w:r>
        <w:rPr>
          <w:rFonts w:ascii="Arial" w:eastAsia="Arial" w:hAnsi="Arial" w:cs="Arial"/>
          <w:sz w:val="24"/>
          <w:szCs w:val="24"/>
        </w:rPr>
        <w:t>trong</w:t>
      </w:r>
      <w:proofErr w:type="spellEnd"/>
      <w:r>
        <w:rPr>
          <w:rFonts w:ascii="Arial" w:eastAsia="Arial" w:hAnsi="Arial" w:cs="Arial"/>
          <w:sz w:val="24"/>
          <w:szCs w:val="24"/>
        </w:rPr>
        <w:t xml:space="preserve"> đánh giá.</w:t>
      </w:r>
    </w:p>
    <w:p w14:paraId="15EA2222" w14:textId="77777777" w:rsidR="00745331" w:rsidRDefault="006B6BCA">
      <w:pPr>
        <w:numPr>
          <w:ilvl w:val="1"/>
          <w:numId w:val="112"/>
        </w:numPr>
        <w:jc w:val="both"/>
        <w:rPr>
          <w:rFonts w:ascii="Arial" w:eastAsia="Arial" w:hAnsi="Arial" w:cs="Arial"/>
          <w:sz w:val="24"/>
          <w:szCs w:val="24"/>
        </w:rPr>
      </w:pPr>
      <w:r>
        <w:rPr>
          <w:rFonts w:ascii="Arial" w:eastAsia="Arial" w:hAnsi="Arial" w:cs="Arial"/>
          <w:sz w:val="24"/>
          <w:szCs w:val="24"/>
        </w:rPr>
        <w:t>Nếu lỗi: Hiển thị thông báo "Định dạng tệp không hợp lệ" hoặc "Kích thước tệp vượt quá giới hạn."</w:t>
      </w:r>
    </w:p>
    <w:p w14:paraId="522C3796" w14:textId="77777777" w:rsidR="00745331" w:rsidRDefault="006B6BCA">
      <w:pPr>
        <w:jc w:val="both"/>
        <w:rPr>
          <w:rFonts w:ascii="Arial" w:eastAsia="Arial" w:hAnsi="Arial" w:cs="Arial"/>
          <w:b/>
          <w:bCs/>
          <w:sz w:val="24"/>
          <w:szCs w:val="24"/>
        </w:rPr>
      </w:pPr>
      <w:r>
        <w:rPr>
          <w:rFonts w:ascii="Arial" w:eastAsia="Arial" w:hAnsi="Arial" w:cs="Arial"/>
          <w:b/>
          <w:bCs/>
          <w:sz w:val="24"/>
          <w:szCs w:val="24"/>
        </w:rPr>
        <w:t>3. Khi Người Dùng Hủy Đánh Giá</w:t>
      </w:r>
    </w:p>
    <w:p w14:paraId="055D490B" w14:textId="77777777" w:rsidR="00745331" w:rsidRDefault="006B6BCA">
      <w:pPr>
        <w:numPr>
          <w:ilvl w:val="0"/>
          <w:numId w:val="113"/>
        </w:numPr>
        <w:jc w:val="both"/>
        <w:rPr>
          <w:rFonts w:ascii="Arial" w:eastAsia="Arial" w:hAnsi="Arial" w:cs="Arial"/>
          <w:sz w:val="24"/>
          <w:szCs w:val="24"/>
        </w:rPr>
      </w:pPr>
      <w:r>
        <w:rPr>
          <w:rFonts w:ascii="Arial" w:eastAsia="Arial" w:hAnsi="Arial" w:cs="Arial"/>
          <w:b/>
          <w:bCs/>
          <w:sz w:val="24"/>
          <w:szCs w:val="24"/>
        </w:rPr>
        <w:t>Quy trình:</w:t>
      </w:r>
      <w:r>
        <w:rPr>
          <w:rFonts w:ascii="Arial" w:eastAsia="Arial" w:hAnsi="Arial" w:cs="Arial"/>
          <w:sz w:val="24"/>
          <w:szCs w:val="24"/>
        </w:rPr>
        <w:t xml:space="preserve"> Người dùng nhấn [Trở Lại], hệ thống quay lại trang trước mà không lưu đánh giá.</w:t>
      </w:r>
    </w:p>
    <w:p w14:paraId="66C7CC69" w14:textId="77777777" w:rsidR="00745331" w:rsidRDefault="00745331">
      <w:pPr>
        <w:jc w:val="both"/>
        <w:rPr>
          <w:rFonts w:ascii="Arial" w:eastAsia="Arial" w:hAnsi="Arial" w:cs="Arial"/>
          <w:sz w:val="24"/>
          <w:szCs w:val="24"/>
        </w:rPr>
      </w:pPr>
    </w:p>
    <w:p w14:paraId="19F9D8CD" w14:textId="77777777" w:rsidR="00745331" w:rsidRDefault="00745331">
      <w:pPr>
        <w:jc w:val="both"/>
        <w:rPr>
          <w:rFonts w:ascii="Arial" w:eastAsia="Arial" w:hAnsi="Arial" w:cs="Arial"/>
          <w:sz w:val="24"/>
          <w:szCs w:val="24"/>
          <w:lang w:val="vi-VN"/>
        </w:rPr>
      </w:pPr>
    </w:p>
    <w:p w14:paraId="20FEDF3B" w14:textId="1399AD84" w:rsidR="00745331" w:rsidRPr="00642EA2" w:rsidRDefault="006B6BCA">
      <w:pPr>
        <w:pStyle w:val="Heading3"/>
        <w:rPr>
          <w:lang w:val="vi-VN"/>
        </w:rPr>
      </w:pPr>
      <w:bookmarkStart w:id="7" w:name="_Toc17519"/>
      <w:r>
        <w:t xml:space="preserve">3.19 </w:t>
      </w:r>
      <w:bookmarkEnd w:id="7"/>
      <w:r w:rsidR="00642EA2">
        <w:t>Hiển</w:t>
      </w:r>
      <w:r w:rsidR="00642EA2">
        <w:rPr>
          <w:lang w:val="vi-VN"/>
        </w:rPr>
        <w:t xml:space="preserve"> thị đánh giá</w:t>
      </w:r>
    </w:p>
    <w:p w14:paraId="6CC69B18" w14:textId="74068020" w:rsidR="00745331" w:rsidRDefault="005C78D7">
      <w:pPr>
        <w:jc w:val="center"/>
        <w:rPr>
          <w:rFonts w:ascii="Arial" w:eastAsia="Arial" w:hAnsi="Arial" w:cs="Arial"/>
          <w:sz w:val="24"/>
          <w:szCs w:val="24"/>
        </w:rPr>
      </w:pPr>
      <w:r>
        <w:rPr>
          <w:noProof/>
        </w:rPr>
        <w:drawing>
          <wp:inline distT="0" distB="0" distL="0" distR="0" wp14:anchorId="62A570BA" wp14:editId="291A60F6">
            <wp:extent cx="5486400" cy="2652395"/>
            <wp:effectExtent l="0" t="0" r="0" b="0"/>
            <wp:docPr id="199132012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1320123" name="Picture 1" descr="A screenshot of a computer&#10;&#10;AI-generated content may be incorrect."/>
                    <pic:cNvPicPr/>
                  </pic:nvPicPr>
                  <pic:blipFill>
                    <a:blip r:embed="rId13"/>
                    <a:stretch>
                      <a:fillRect/>
                    </a:stretch>
                  </pic:blipFill>
                  <pic:spPr>
                    <a:xfrm>
                      <a:off x="0" y="0"/>
                      <a:ext cx="5486400" cy="2652395"/>
                    </a:xfrm>
                    <a:prstGeom prst="rect">
                      <a:avLst/>
                    </a:prstGeom>
                  </pic:spPr>
                </pic:pic>
              </a:graphicData>
            </a:graphic>
          </wp:inline>
        </w:drawing>
      </w:r>
    </w:p>
    <w:p w14:paraId="1A38DE8F" w14:textId="2E614407" w:rsidR="00745331" w:rsidRDefault="006B6BCA">
      <w:pPr>
        <w:jc w:val="center"/>
        <w:rPr>
          <w:rStyle w:val="QuoteChar"/>
          <w:lang w:val="vi-VN"/>
        </w:rPr>
      </w:pPr>
      <w:bookmarkStart w:id="8" w:name="_Toc15025"/>
      <w:proofErr w:type="spellStart"/>
      <w:r>
        <w:rPr>
          <w:rStyle w:val="QuoteChar"/>
        </w:rPr>
        <w:t>Hình</w:t>
      </w:r>
      <w:proofErr w:type="spellEnd"/>
      <w:r>
        <w:rPr>
          <w:rStyle w:val="QuoteChar"/>
        </w:rPr>
        <w:t xml:space="preserve"> 22: </w:t>
      </w:r>
      <w:bookmarkEnd w:id="8"/>
      <w:r w:rsidR="005C78D7">
        <w:rPr>
          <w:rStyle w:val="QuoteChar"/>
        </w:rPr>
        <w:t>Hiển</w:t>
      </w:r>
      <w:r w:rsidR="005C78D7">
        <w:rPr>
          <w:rStyle w:val="QuoteChar"/>
          <w:lang w:val="vi-VN"/>
        </w:rPr>
        <w:t xml:space="preserve"> thị đánh giá sản phẩm</w:t>
      </w:r>
    </w:p>
    <w:p w14:paraId="470E285F" w14:textId="77777777" w:rsidR="004131DE" w:rsidRDefault="00AC18C3" w:rsidP="00AC18C3">
      <w:pPr>
        <w:rPr>
          <w:rStyle w:val="QuoteChar"/>
          <w:b/>
          <w:bCs/>
          <w:i w:val="0"/>
          <w:iCs w:val="0"/>
          <w:sz w:val="28"/>
          <w:szCs w:val="28"/>
          <w:lang w:val="vi-VN"/>
        </w:rPr>
      </w:pPr>
      <w:r w:rsidRPr="004131DE">
        <w:rPr>
          <w:rStyle w:val="QuoteChar"/>
          <w:b/>
          <w:bCs/>
          <w:i w:val="0"/>
          <w:iCs w:val="0"/>
          <w:sz w:val="28"/>
          <w:szCs w:val="28"/>
          <w:lang w:val="vi-VN"/>
        </w:rPr>
        <w:t xml:space="preserve">Mô tả: </w:t>
      </w:r>
    </w:p>
    <w:p w14:paraId="1E49E6EE" w14:textId="4D90CCD0" w:rsidR="004131DE" w:rsidRPr="004131DE" w:rsidRDefault="00AC18C3" w:rsidP="004131DE">
      <w:pPr>
        <w:pStyle w:val="ListParagraph"/>
        <w:numPr>
          <w:ilvl w:val="0"/>
          <w:numId w:val="132"/>
        </w:numPr>
        <w:rPr>
          <w:rStyle w:val="QuoteChar"/>
          <w:i w:val="0"/>
          <w:iCs w:val="0"/>
          <w:sz w:val="24"/>
          <w:szCs w:val="24"/>
          <w:lang w:val="vi-VN"/>
        </w:rPr>
      </w:pPr>
      <w:r w:rsidRPr="004131DE">
        <w:rPr>
          <w:rStyle w:val="QuoteChar"/>
          <w:i w:val="0"/>
          <w:iCs w:val="0"/>
          <w:sz w:val="24"/>
          <w:szCs w:val="24"/>
          <w:lang w:val="vi-VN"/>
        </w:rPr>
        <w:t xml:space="preserve">các đánh giá được hiển thị tại trang chi tiết sản phẩm có product_id tương ứng cho mỗi đánh </w:t>
      </w:r>
      <w:r w:rsidR="004131DE" w:rsidRPr="004131DE">
        <w:rPr>
          <w:rStyle w:val="QuoteChar"/>
          <w:i w:val="0"/>
          <w:iCs w:val="0"/>
          <w:sz w:val="24"/>
          <w:szCs w:val="24"/>
          <w:lang w:val="vi-VN"/>
        </w:rPr>
        <w:t xml:space="preserve">giá. </w:t>
      </w:r>
    </w:p>
    <w:p w14:paraId="47F999DF" w14:textId="77777777" w:rsidR="004131DE" w:rsidRPr="004131DE" w:rsidRDefault="004131DE" w:rsidP="004131DE">
      <w:pPr>
        <w:pStyle w:val="ListParagraph"/>
        <w:numPr>
          <w:ilvl w:val="0"/>
          <w:numId w:val="132"/>
        </w:numPr>
        <w:rPr>
          <w:rStyle w:val="QuoteChar"/>
          <w:i w:val="0"/>
          <w:iCs w:val="0"/>
          <w:sz w:val="24"/>
          <w:szCs w:val="24"/>
          <w:lang w:val="vi-VN"/>
        </w:rPr>
      </w:pPr>
      <w:r w:rsidRPr="004131DE">
        <w:rPr>
          <w:rStyle w:val="QuoteChar"/>
          <w:i w:val="0"/>
          <w:iCs w:val="0"/>
          <w:sz w:val="24"/>
          <w:szCs w:val="24"/>
          <w:lang w:val="vi-VN"/>
        </w:rPr>
        <w:t>Có thể biết được tổng số đánh giá của sản phẩm đó.</w:t>
      </w:r>
    </w:p>
    <w:p w14:paraId="3EF81C76" w14:textId="51BC82FA" w:rsidR="00AC18C3" w:rsidRPr="004131DE" w:rsidRDefault="004131DE" w:rsidP="004131DE">
      <w:pPr>
        <w:pStyle w:val="ListParagraph"/>
        <w:numPr>
          <w:ilvl w:val="0"/>
          <w:numId w:val="132"/>
        </w:numPr>
        <w:rPr>
          <w:rFonts w:ascii="Arial" w:hAnsi="Arial" w:cs="Arial"/>
          <w:sz w:val="28"/>
          <w:szCs w:val="28"/>
          <w:lang w:val="vi-VN"/>
        </w:rPr>
      </w:pPr>
      <w:r w:rsidRPr="004131DE">
        <w:rPr>
          <w:rStyle w:val="QuoteChar"/>
          <w:i w:val="0"/>
          <w:iCs w:val="0"/>
          <w:sz w:val="24"/>
          <w:szCs w:val="24"/>
          <w:lang w:val="vi-VN"/>
        </w:rPr>
        <w:t>chức năng phân trang mỗi trang 3 đánh giá</w:t>
      </w:r>
    </w:p>
    <w:p w14:paraId="4A45C951" w14:textId="77777777" w:rsidR="00745331" w:rsidRDefault="006B6BCA">
      <w:pPr>
        <w:pStyle w:val="Heading3"/>
        <w:rPr>
          <w:lang w:val="vi-VN"/>
        </w:rPr>
      </w:pPr>
      <w:bookmarkStart w:id="9" w:name="_Toc9336"/>
      <w:r>
        <w:lastRenderedPageBreak/>
        <w:t>3.20 Form live</w:t>
      </w:r>
      <w:r>
        <w:rPr>
          <w:lang w:val="vi-VN"/>
        </w:rPr>
        <w:t xml:space="preserve"> chat giữa admin và người dùng</w:t>
      </w:r>
      <w:bookmarkEnd w:id="9"/>
    </w:p>
    <w:p w14:paraId="72490316" w14:textId="77777777" w:rsidR="00745331" w:rsidRDefault="006B6BCA">
      <w:pPr>
        <w:jc w:val="center"/>
        <w:rPr>
          <w:rFonts w:ascii="Arial" w:eastAsia="Arial" w:hAnsi="Arial" w:cs="Arial"/>
          <w:sz w:val="24"/>
          <w:szCs w:val="24"/>
        </w:rPr>
      </w:pPr>
      <w:r>
        <w:rPr>
          <w:rFonts w:ascii="Arial" w:eastAsia="Arial" w:hAnsi="Arial" w:cs="Arial"/>
          <w:noProof/>
          <w:sz w:val="24"/>
          <w:szCs w:val="24"/>
        </w:rPr>
        <w:drawing>
          <wp:inline distT="0" distB="0" distL="0" distR="0" wp14:anchorId="2D40E4D8" wp14:editId="784142A4">
            <wp:extent cx="3182809" cy="4171859"/>
            <wp:effectExtent l="0" t="0" r="0" b="635"/>
            <wp:docPr id="85176103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1761033" name="Picture 2"/>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a:xfrm>
                      <a:off x="0" y="0"/>
                      <a:ext cx="3182809" cy="4171859"/>
                    </a:xfrm>
                    <a:prstGeom prst="rect">
                      <a:avLst/>
                    </a:prstGeom>
                    <a:noFill/>
                    <a:ln>
                      <a:noFill/>
                    </a:ln>
                  </pic:spPr>
                </pic:pic>
              </a:graphicData>
            </a:graphic>
          </wp:inline>
        </w:drawing>
      </w:r>
    </w:p>
    <w:p w14:paraId="76085AF3" w14:textId="77777777" w:rsidR="00745331" w:rsidRDefault="006B6BCA">
      <w:pPr>
        <w:jc w:val="center"/>
        <w:rPr>
          <w:rFonts w:ascii="Arial" w:hAnsi="Arial" w:cs="Arial"/>
        </w:rPr>
      </w:pPr>
      <w:bookmarkStart w:id="10" w:name="_Toc29060"/>
      <w:r>
        <w:rPr>
          <w:rStyle w:val="QuoteChar"/>
        </w:rPr>
        <w:t>Hình 23: Live chat - User</w:t>
      </w:r>
      <w:bookmarkEnd w:id="10"/>
    </w:p>
    <w:p w14:paraId="39961523" w14:textId="77777777" w:rsidR="00745331" w:rsidRDefault="006B6BCA">
      <w:pPr>
        <w:rPr>
          <w:rFonts w:ascii="Arial" w:eastAsia="Arial" w:hAnsi="Arial" w:cs="Arial"/>
          <w:b/>
          <w:bCs/>
          <w:sz w:val="28"/>
          <w:szCs w:val="28"/>
          <w:lang w:val="vi-VN"/>
        </w:rPr>
      </w:pPr>
      <w:r>
        <w:rPr>
          <w:rFonts w:ascii="Arial" w:eastAsia="Arial" w:hAnsi="Arial" w:cs="Arial"/>
          <w:b/>
          <w:bCs/>
          <w:sz w:val="28"/>
          <w:szCs w:val="28"/>
          <w:lang w:val="vi-VN"/>
        </w:rPr>
        <w:t>Users:</w:t>
      </w:r>
    </w:p>
    <w:p w14:paraId="4DB5B91B" w14:textId="77777777" w:rsidR="00745331" w:rsidRDefault="006B6BCA">
      <w:pPr>
        <w:jc w:val="both"/>
        <w:rPr>
          <w:rFonts w:ascii="Arial" w:eastAsia="Arial" w:hAnsi="Arial" w:cs="Arial"/>
          <w:b/>
          <w:bCs/>
          <w:sz w:val="24"/>
          <w:szCs w:val="24"/>
          <w:lang w:val="vi-VN"/>
        </w:rPr>
      </w:pPr>
      <w:r>
        <w:rPr>
          <w:rFonts w:ascii="Arial" w:eastAsia="Arial" w:hAnsi="Arial" w:cs="Arial"/>
          <w:b/>
          <w:bCs/>
          <w:sz w:val="24"/>
          <w:szCs w:val="24"/>
          <w:lang w:val="vi-VN"/>
        </w:rPr>
        <w:t>1. Tin Nhắn Hệ Thống (Tư Vấn Viên)</w:t>
      </w:r>
    </w:p>
    <w:p w14:paraId="4F8B0F08" w14:textId="4F911118" w:rsidR="00745331" w:rsidRDefault="006B6BCA">
      <w:pPr>
        <w:numPr>
          <w:ilvl w:val="0"/>
          <w:numId w:val="119"/>
        </w:numPr>
        <w:jc w:val="both"/>
        <w:rPr>
          <w:rFonts w:ascii="Arial" w:eastAsia="Arial" w:hAnsi="Arial" w:cs="Arial"/>
          <w:sz w:val="24"/>
          <w:szCs w:val="24"/>
          <w:lang w:val="vi-VN"/>
        </w:rPr>
      </w:pPr>
      <w:r>
        <w:rPr>
          <w:rFonts w:ascii="Arial" w:eastAsia="Arial" w:hAnsi="Arial" w:cs="Arial"/>
          <w:b/>
          <w:bCs/>
          <w:sz w:val="24"/>
          <w:szCs w:val="24"/>
          <w:lang w:val="vi-VN"/>
        </w:rPr>
        <w:t>Mô tả:</w:t>
      </w:r>
      <w:r>
        <w:rPr>
          <w:rFonts w:ascii="Arial" w:eastAsia="Arial" w:hAnsi="Arial" w:cs="Arial"/>
          <w:sz w:val="24"/>
          <w:szCs w:val="24"/>
          <w:lang w:val="vi-VN"/>
        </w:rPr>
        <w:t xml:space="preserve"> Hiển thị tin nhắn từ nhân viên hỗ trợ với tên</w:t>
      </w:r>
      <w:r w:rsidR="004131DE">
        <w:rPr>
          <w:rFonts w:ascii="Arial" w:eastAsia="Arial" w:hAnsi="Arial" w:cs="Arial"/>
          <w:sz w:val="24"/>
          <w:szCs w:val="24"/>
          <w:lang w:val="vi-VN"/>
        </w:rPr>
        <w:t xml:space="preserve"> và </w:t>
      </w:r>
      <w:r>
        <w:rPr>
          <w:rFonts w:ascii="Arial" w:eastAsia="Arial" w:hAnsi="Arial" w:cs="Arial"/>
          <w:sz w:val="24"/>
          <w:szCs w:val="24"/>
          <w:lang w:val="vi-VN"/>
        </w:rPr>
        <w:t>tin nhắn.</w:t>
      </w:r>
    </w:p>
    <w:p w14:paraId="3CFB7407" w14:textId="77777777" w:rsidR="00745331" w:rsidRPr="004131DE" w:rsidRDefault="006B6BCA">
      <w:pPr>
        <w:numPr>
          <w:ilvl w:val="0"/>
          <w:numId w:val="119"/>
        </w:numPr>
        <w:jc w:val="both"/>
        <w:rPr>
          <w:rFonts w:ascii="Arial" w:eastAsia="Arial" w:hAnsi="Arial" w:cs="Arial"/>
          <w:sz w:val="24"/>
          <w:szCs w:val="24"/>
          <w:lang w:val="vi-VN"/>
        </w:rPr>
      </w:pPr>
      <w:r w:rsidRPr="004131DE">
        <w:rPr>
          <w:rFonts w:ascii="Arial" w:eastAsia="Arial" w:hAnsi="Arial" w:cs="Arial"/>
          <w:b/>
          <w:bCs/>
          <w:sz w:val="24"/>
          <w:szCs w:val="24"/>
          <w:lang w:val="vi-VN"/>
        </w:rPr>
        <w:t>Thông báo lỗi khi không hợp lệ:</w:t>
      </w:r>
    </w:p>
    <w:p w14:paraId="159F0630" w14:textId="77777777" w:rsidR="00745331" w:rsidRDefault="006B6BCA">
      <w:pPr>
        <w:numPr>
          <w:ilvl w:val="1"/>
          <w:numId w:val="119"/>
        </w:numPr>
        <w:jc w:val="both"/>
        <w:rPr>
          <w:rFonts w:ascii="Arial" w:eastAsia="Arial" w:hAnsi="Arial" w:cs="Arial"/>
          <w:sz w:val="24"/>
          <w:szCs w:val="24"/>
        </w:rPr>
      </w:pPr>
      <w:r>
        <w:rPr>
          <w:rFonts w:ascii="Arial" w:eastAsia="Arial" w:hAnsi="Arial" w:cs="Arial"/>
          <w:sz w:val="24"/>
          <w:szCs w:val="24"/>
        </w:rPr>
        <w:t>"</w:t>
      </w:r>
      <w:proofErr w:type="spellStart"/>
      <w:r>
        <w:rPr>
          <w:rFonts w:ascii="Arial" w:eastAsia="Arial" w:hAnsi="Arial" w:cs="Arial"/>
          <w:sz w:val="24"/>
          <w:szCs w:val="24"/>
        </w:rPr>
        <w:t>Không</w:t>
      </w:r>
      <w:proofErr w:type="spellEnd"/>
      <w:r>
        <w:rPr>
          <w:rFonts w:ascii="Arial" w:eastAsia="Arial" w:hAnsi="Arial" w:cs="Arial"/>
          <w:sz w:val="24"/>
          <w:szCs w:val="24"/>
        </w:rPr>
        <w:t xml:space="preserve"> </w:t>
      </w:r>
      <w:proofErr w:type="spellStart"/>
      <w:r>
        <w:rPr>
          <w:rFonts w:ascii="Arial" w:eastAsia="Arial" w:hAnsi="Arial" w:cs="Arial"/>
          <w:sz w:val="24"/>
          <w:szCs w:val="24"/>
        </w:rPr>
        <w:t>thể</w:t>
      </w:r>
      <w:proofErr w:type="spellEnd"/>
      <w:r>
        <w:rPr>
          <w:rFonts w:ascii="Arial" w:eastAsia="Arial" w:hAnsi="Arial" w:cs="Arial"/>
          <w:sz w:val="24"/>
          <w:szCs w:val="24"/>
        </w:rPr>
        <w:t xml:space="preserve"> </w:t>
      </w:r>
      <w:proofErr w:type="spellStart"/>
      <w:r>
        <w:rPr>
          <w:rFonts w:ascii="Arial" w:eastAsia="Arial" w:hAnsi="Arial" w:cs="Arial"/>
          <w:sz w:val="24"/>
          <w:szCs w:val="24"/>
        </w:rPr>
        <w:t>hiển</w:t>
      </w:r>
      <w:proofErr w:type="spellEnd"/>
      <w:r>
        <w:rPr>
          <w:rFonts w:ascii="Arial" w:eastAsia="Arial" w:hAnsi="Arial" w:cs="Arial"/>
          <w:sz w:val="24"/>
          <w:szCs w:val="24"/>
        </w:rPr>
        <w:t xml:space="preserve"> </w:t>
      </w:r>
      <w:proofErr w:type="spellStart"/>
      <w:r>
        <w:rPr>
          <w:rFonts w:ascii="Arial" w:eastAsia="Arial" w:hAnsi="Arial" w:cs="Arial"/>
          <w:sz w:val="24"/>
          <w:szCs w:val="24"/>
        </w:rPr>
        <w:t>thị</w:t>
      </w:r>
      <w:proofErr w:type="spellEnd"/>
      <w:r>
        <w:rPr>
          <w:rFonts w:ascii="Arial" w:eastAsia="Arial" w:hAnsi="Arial" w:cs="Arial"/>
          <w:sz w:val="24"/>
          <w:szCs w:val="24"/>
        </w:rPr>
        <w:t xml:space="preserve"> tin nhắn hỗ trợ."</w:t>
      </w:r>
    </w:p>
    <w:p w14:paraId="10BD2A85" w14:textId="77777777" w:rsidR="00745331" w:rsidRDefault="006B6BCA">
      <w:pPr>
        <w:jc w:val="both"/>
        <w:rPr>
          <w:rFonts w:ascii="Arial" w:eastAsia="Arial" w:hAnsi="Arial" w:cs="Arial"/>
          <w:b/>
          <w:bCs/>
          <w:sz w:val="24"/>
          <w:szCs w:val="24"/>
        </w:rPr>
      </w:pPr>
      <w:r>
        <w:rPr>
          <w:rFonts w:ascii="Arial" w:eastAsia="Arial" w:hAnsi="Arial" w:cs="Arial"/>
          <w:b/>
          <w:bCs/>
          <w:sz w:val="24"/>
          <w:szCs w:val="24"/>
        </w:rPr>
        <w:t>2. Tin Nhắn Người Dùng (Khách Hàng)</w:t>
      </w:r>
    </w:p>
    <w:p w14:paraId="4414E3F1" w14:textId="77777777" w:rsidR="00745331" w:rsidRDefault="006B6BCA">
      <w:pPr>
        <w:numPr>
          <w:ilvl w:val="0"/>
          <w:numId w:val="120"/>
        </w:numPr>
        <w:jc w:val="both"/>
        <w:rPr>
          <w:rFonts w:ascii="Arial" w:eastAsia="Arial" w:hAnsi="Arial" w:cs="Arial"/>
          <w:sz w:val="24"/>
          <w:szCs w:val="24"/>
        </w:rPr>
      </w:pPr>
      <w:r>
        <w:rPr>
          <w:rFonts w:ascii="Arial" w:eastAsia="Arial" w:hAnsi="Arial" w:cs="Arial"/>
          <w:b/>
          <w:bCs/>
          <w:sz w:val="24"/>
          <w:szCs w:val="24"/>
        </w:rPr>
        <w:t>Mô tả:</w:t>
      </w:r>
      <w:r>
        <w:rPr>
          <w:rFonts w:ascii="Arial" w:eastAsia="Arial" w:hAnsi="Arial" w:cs="Arial"/>
          <w:sz w:val="24"/>
          <w:szCs w:val="24"/>
        </w:rPr>
        <w:t xml:space="preserve"> Hiển thị nội dung tin nhắn của khách hàng.</w:t>
      </w:r>
    </w:p>
    <w:p w14:paraId="70797428" w14:textId="77777777" w:rsidR="00745331" w:rsidRDefault="006B6BCA">
      <w:pPr>
        <w:numPr>
          <w:ilvl w:val="0"/>
          <w:numId w:val="120"/>
        </w:numPr>
        <w:jc w:val="both"/>
        <w:rPr>
          <w:rFonts w:ascii="Arial" w:eastAsia="Arial" w:hAnsi="Arial" w:cs="Arial"/>
          <w:sz w:val="24"/>
          <w:szCs w:val="24"/>
        </w:rPr>
      </w:pPr>
      <w:r>
        <w:rPr>
          <w:rFonts w:ascii="Arial" w:eastAsia="Arial" w:hAnsi="Arial" w:cs="Arial"/>
          <w:b/>
          <w:bCs/>
          <w:sz w:val="24"/>
          <w:szCs w:val="24"/>
        </w:rPr>
        <w:t>Ràng buộc:</w:t>
      </w:r>
    </w:p>
    <w:p w14:paraId="7E6A1A0A" w14:textId="77777777" w:rsidR="00745331" w:rsidRDefault="006B6BCA">
      <w:pPr>
        <w:numPr>
          <w:ilvl w:val="1"/>
          <w:numId w:val="120"/>
        </w:numPr>
        <w:jc w:val="both"/>
        <w:rPr>
          <w:rFonts w:ascii="Arial" w:eastAsia="Arial" w:hAnsi="Arial" w:cs="Arial"/>
          <w:sz w:val="24"/>
          <w:szCs w:val="24"/>
        </w:rPr>
      </w:pPr>
      <w:r>
        <w:rPr>
          <w:rFonts w:ascii="Arial" w:eastAsia="Arial" w:hAnsi="Arial" w:cs="Arial"/>
          <w:sz w:val="24"/>
          <w:szCs w:val="24"/>
        </w:rPr>
        <w:t>Hiển thị chính xác nội dung khách hàng nhập vào.</w:t>
      </w:r>
    </w:p>
    <w:p w14:paraId="4775E70C" w14:textId="77777777" w:rsidR="00745331" w:rsidRDefault="006B6BCA">
      <w:pPr>
        <w:numPr>
          <w:ilvl w:val="1"/>
          <w:numId w:val="120"/>
        </w:numPr>
        <w:jc w:val="both"/>
        <w:rPr>
          <w:rFonts w:ascii="Arial" w:eastAsia="Arial" w:hAnsi="Arial" w:cs="Arial"/>
          <w:sz w:val="24"/>
          <w:szCs w:val="24"/>
        </w:rPr>
      </w:pPr>
      <w:r>
        <w:rPr>
          <w:rFonts w:ascii="Arial" w:eastAsia="Arial" w:hAnsi="Arial" w:cs="Arial"/>
          <w:sz w:val="24"/>
          <w:szCs w:val="24"/>
        </w:rPr>
        <w:t>Phân biệt rõ ràng giữa tin nhắn của khách hàng và tư vấn viên.</w:t>
      </w:r>
    </w:p>
    <w:p w14:paraId="4F257179" w14:textId="77777777" w:rsidR="00745331" w:rsidRDefault="006B6BCA">
      <w:pPr>
        <w:jc w:val="both"/>
        <w:rPr>
          <w:rFonts w:ascii="Arial" w:eastAsia="Arial" w:hAnsi="Arial" w:cs="Arial"/>
          <w:b/>
          <w:bCs/>
          <w:sz w:val="24"/>
          <w:szCs w:val="24"/>
        </w:rPr>
      </w:pPr>
      <w:r>
        <w:rPr>
          <w:rFonts w:ascii="Arial" w:eastAsia="Arial" w:hAnsi="Arial" w:cs="Arial"/>
          <w:b/>
          <w:bCs/>
          <w:sz w:val="24"/>
          <w:szCs w:val="24"/>
        </w:rPr>
        <w:lastRenderedPageBreak/>
        <w:t>3. Ô Nhập Tin Nhắn</w:t>
      </w:r>
    </w:p>
    <w:p w14:paraId="6A7F0379" w14:textId="77777777" w:rsidR="00745331" w:rsidRDefault="006B6BCA">
      <w:pPr>
        <w:numPr>
          <w:ilvl w:val="0"/>
          <w:numId w:val="121"/>
        </w:numPr>
        <w:jc w:val="both"/>
        <w:rPr>
          <w:rFonts w:ascii="Arial" w:eastAsia="Arial" w:hAnsi="Arial" w:cs="Arial"/>
          <w:sz w:val="24"/>
          <w:szCs w:val="24"/>
        </w:rPr>
      </w:pPr>
      <w:r>
        <w:rPr>
          <w:rFonts w:ascii="Arial" w:eastAsia="Arial" w:hAnsi="Arial" w:cs="Arial"/>
          <w:b/>
          <w:bCs/>
          <w:sz w:val="24"/>
          <w:szCs w:val="24"/>
        </w:rPr>
        <w:t>Mô tả:</w:t>
      </w:r>
      <w:r>
        <w:rPr>
          <w:rFonts w:ascii="Arial" w:eastAsia="Arial" w:hAnsi="Arial" w:cs="Arial"/>
          <w:sz w:val="24"/>
          <w:szCs w:val="24"/>
        </w:rPr>
        <w:t xml:space="preserve"> Cho phép khách hàng nhập nội dung tin nhắn để gửi đến nhân viên tư vấn.</w:t>
      </w:r>
    </w:p>
    <w:p w14:paraId="25B534F7" w14:textId="77777777" w:rsidR="00745331" w:rsidRDefault="006B6BCA">
      <w:pPr>
        <w:numPr>
          <w:ilvl w:val="0"/>
          <w:numId w:val="121"/>
        </w:numPr>
        <w:jc w:val="both"/>
        <w:rPr>
          <w:rFonts w:ascii="Arial" w:eastAsia="Arial" w:hAnsi="Arial" w:cs="Arial"/>
          <w:sz w:val="24"/>
          <w:szCs w:val="24"/>
        </w:rPr>
      </w:pPr>
      <w:r>
        <w:rPr>
          <w:rFonts w:ascii="Arial" w:eastAsia="Arial" w:hAnsi="Arial" w:cs="Arial"/>
          <w:b/>
          <w:bCs/>
          <w:sz w:val="24"/>
          <w:szCs w:val="24"/>
        </w:rPr>
        <w:t>Ràng buộc:</w:t>
      </w:r>
    </w:p>
    <w:p w14:paraId="33BDB2CF" w14:textId="77777777" w:rsidR="00745331" w:rsidRDefault="006B6BCA">
      <w:pPr>
        <w:numPr>
          <w:ilvl w:val="1"/>
          <w:numId w:val="121"/>
        </w:numPr>
        <w:jc w:val="both"/>
        <w:rPr>
          <w:rFonts w:ascii="Arial" w:eastAsia="Arial" w:hAnsi="Arial" w:cs="Arial"/>
          <w:sz w:val="24"/>
          <w:szCs w:val="24"/>
        </w:rPr>
      </w:pPr>
      <w:r>
        <w:rPr>
          <w:rFonts w:ascii="Arial" w:eastAsia="Arial" w:hAnsi="Arial" w:cs="Arial"/>
          <w:sz w:val="24"/>
          <w:szCs w:val="24"/>
        </w:rPr>
        <w:t>Người dùng không thể gửi tin nhắn trống.</w:t>
      </w:r>
    </w:p>
    <w:p w14:paraId="0F818931" w14:textId="1D3D2003" w:rsidR="00745331" w:rsidRDefault="006B6BCA">
      <w:pPr>
        <w:numPr>
          <w:ilvl w:val="1"/>
          <w:numId w:val="121"/>
        </w:numPr>
        <w:jc w:val="both"/>
        <w:rPr>
          <w:rFonts w:ascii="Arial" w:eastAsia="Arial" w:hAnsi="Arial" w:cs="Arial"/>
          <w:sz w:val="24"/>
          <w:szCs w:val="24"/>
        </w:rPr>
      </w:pPr>
      <w:r>
        <w:rPr>
          <w:rFonts w:ascii="Arial" w:eastAsia="Arial" w:hAnsi="Arial" w:cs="Arial"/>
          <w:sz w:val="24"/>
          <w:szCs w:val="24"/>
        </w:rPr>
        <w:t xml:space="preserve">Giới hạn ký tự để tránh spam (ví </w:t>
      </w:r>
      <w:proofErr w:type="spellStart"/>
      <w:r>
        <w:rPr>
          <w:rFonts w:ascii="Arial" w:eastAsia="Arial" w:hAnsi="Arial" w:cs="Arial"/>
          <w:sz w:val="24"/>
          <w:szCs w:val="24"/>
        </w:rPr>
        <w:t>dụ</w:t>
      </w:r>
      <w:proofErr w:type="spellEnd"/>
      <w:r>
        <w:rPr>
          <w:rFonts w:ascii="Arial" w:eastAsia="Arial" w:hAnsi="Arial" w:cs="Arial"/>
          <w:sz w:val="24"/>
          <w:szCs w:val="24"/>
        </w:rPr>
        <w:t xml:space="preserve">: </w:t>
      </w:r>
      <w:proofErr w:type="spellStart"/>
      <w:r>
        <w:rPr>
          <w:rFonts w:ascii="Arial" w:eastAsia="Arial" w:hAnsi="Arial" w:cs="Arial"/>
          <w:sz w:val="24"/>
          <w:szCs w:val="24"/>
        </w:rPr>
        <w:t>tối</w:t>
      </w:r>
      <w:proofErr w:type="spellEnd"/>
      <w:r>
        <w:rPr>
          <w:rFonts w:ascii="Arial" w:eastAsia="Arial" w:hAnsi="Arial" w:cs="Arial"/>
          <w:sz w:val="24"/>
          <w:szCs w:val="24"/>
        </w:rPr>
        <w:t xml:space="preserve"> </w:t>
      </w:r>
      <w:proofErr w:type="spellStart"/>
      <w:r>
        <w:rPr>
          <w:rFonts w:ascii="Arial" w:eastAsia="Arial" w:hAnsi="Arial" w:cs="Arial"/>
          <w:sz w:val="24"/>
          <w:szCs w:val="24"/>
        </w:rPr>
        <w:t>đa</w:t>
      </w:r>
      <w:proofErr w:type="spellEnd"/>
      <w:r>
        <w:rPr>
          <w:rFonts w:ascii="Arial" w:eastAsia="Arial" w:hAnsi="Arial" w:cs="Arial"/>
          <w:sz w:val="24"/>
          <w:szCs w:val="24"/>
        </w:rPr>
        <w:t xml:space="preserve"> </w:t>
      </w:r>
      <w:r w:rsidR="004131DE">
        <w:rPr>
          <w:rFonts w:ascii="Arial" w:eastAsia="Arial" w:hAnsi="Arial" w:cs="Arial"/>
          <w:sz w:val="24"/>
          <w:szCs w:val="24"/>
        </w:rPr>
        <w:t>255</w:t>
      </w:r>
      <w:r w:rsidR="004131DE">
        <w:rPr>
          <w:rFonts w:ascii="Arial" w:eastAsia="Arial" w:hAnsi="Arial" w:cs="Arial"/>
          <w:sz w:val="24"/>
          <w:szCs w:val="24"/>
          <w:lang w:val="vi-VN"/>
        </w:rPr>
        <w:t xml:space="preserve"> </w:t>
      </w:r>
      <w:proofErr w:type="spellStart"/>
      <w:r>
        <w:rPr>
          <w:rFonts w:ascii="Arial" w:eastAsia="Arial" w:hAnsi="Arial" w:cs="Arial"/>
          <w:sz w:val="24"/>
          <w:szCs w:val="24"/>
        </w:rPr>
        <w:t>ký</w:t>
      </w:r>
      <w:proofErr w:type="spellEnd"/>
      <w:r>
        <w:rPr>
          <w:rFonts w:ascii="Arial" w:eastAsia="Arial" w:hAnsi="Arial" w:cs="Arial"/>
          <w:sz w:val="24"/>
          <w:szCs w:val="24"/>
        </w:rPr>
        <w:t xml:space="preserve"> </w:t>
      </w:r>
      <w:proofErr w:type="spellStart"/>
      <w:r>
        <w:rPr>
          <w:rFonts w:ascii="Arial" w:eastAsia="Arial" w:hAnsi="Arial" w:cs="Arial"/>
          <w:sz w:val="24"/>
          <w:szCs w:val="24"/>
        </w:rPr>
        <w:t>tự</w:t>
      </w:r>
      <w:proofErr w:type="spellEnd"/>
      <w:r>
        <w:rPr>
          <w:rFonts w:ascii="Arial" w:eastAsia="Arial" w:hAnsi="Arial" w:cs="Arial"/>
          <w:sz w:val="24"/>
          <w:szCs w:val="24"/>
        </w:rPr>
        <w:t>).</w:t>
      </w:r>
    </w:p>
    <w:p w14:paraId="0ABCC48D" w14:textId="77777777" w:rsidR="00745331" w:rsidRDefault="006B6BCA">
      <w:pPr>
        <w:jc w:val="both"/>
        <w:rPr>
          <w:rFonts w:ascii="Arial" w:eastAsia="Arial" w:hAnsi="Arial" w:cs="Arial"/>
          <w:b/>
          <w:bCs/>
          <w:sz w:val="24"/>
          <w:szCs w:val="24"/>
        </w:rPr>
      </w:pPr>
      <w:r>
        <w:rPr>
          <w:rFonts w:ascii="Arial" w:eastAsia="Arial" w:hAnsi="Arial" w:cs="Arial"/>
          <w:b/>
          <w:bCs/>
          <w:sz w:val="24"/>
          <w:szCs w:val="24"/>
        </w:rPr>
        <w:t>4. Nút Gửi</w:t>
      </w:r>
    </w:p>
    <w:p w14:paraId="06CCFAD7" w14:textId="77777777" w:rsidR="00745331" w:rsidRDefault="006B6BCA">
      <w:pPr>
        <w:numPr>
          <w:ilvl w:val="0"/>
          <w:numId w:val="122"/>
        </w:numPr>
        <w:jc w:val="both"/>
        <w:rPr>
          <w:rFonts w:ascii="Arial" w:eastAsia="Arial" w:hAnsi="Arial" w:cs="Arial"/>
          <w:sz w:val="24"/>
          <w:szCs w:val="24"/>
        </w:rPr>
      </w:pPr>
      <w:r>
        <w:rPr>
          <w:rFonts w:ascii="Arial" w:eastAsia="Arial" w:hAnsi="Arial" w:cs="Arial"/>
          <w:b/>
          <w:bCs/>
          <w:sz w:val="24"/>
          <w:szCs w:val="24"/>
        </w:rPr>
        <w:t>Mô tả:</w:t>
      </w:r>
      <w:r>
        <w:rPr>
          <w:rFonts w:ascii="Arial" w:eastAsia="Arial" w:hAnsi="Arial" w:cs="Arial"/>
          <w:sz w:val="24"/>
          <w:szCs w:val="24"/>
        </w:rPr>
        <w:t xml:space="preserve"> Khi nhấn, tin nhắn của người dùng sẽ được gửi đến nhân viên hỗ trợ.</w:t>
      </w:r>
    </w:p>
    <w:p w14:paraId="00BFC4A1" w14:textId="77777777" w:rsidR="00745331" w:rsidRDefault="006B6BCA">
      <w:pPr>
        <w:numPr>
          <w:ilvl w:val="0"/>
          <w:numId w:val="122"/>
        </w:numPr>
        <w:jc w:val="both"/>
        <w:rPr>
          <w:rFonts w:ascii="Arial" w:eastAsia="Arial" w:hAnsi="Arial" w:cs="Arial"/>
          <w:sz w:val="24"/>
          <w:szCs w:val="24"/>
        </w:rPr>
      </w:pPr>
      <w:r>
        <w:rPr>
          <w:rFonts w:ascii="Arial" w:eastAsia="Arial" w:hAnsi="Arial" w:cs="Arial"/>
          <w:b/>
          <w:bCs/>
          <w:sz w:val="24"/>
          <w:szCs w:val="24"/>
        </w:rPr>
        <w:t>Ràng buộc:</w:t>
      </w:r>
    </w:p>
    <w:p w14:paraId="57E702A5" w14:textId="77777777" w:rsidR="00745331" w:rsidRDefault="006B6BCA">
      <w:pPr>
        <w:numPr>
          <w:ilvl w:val="1"/>
          <w:numId w:val="122"/>
        </w:numPr>
        <w:jc w:val="both"/>
        <w:rPr>
          <w:rFonts w:ascii="Arial" w:eastAsia="Arial" w:hAnsi="Arial" w:cs="Arial"/>
          <w:sz w:val="24"/>
          <w:szCs w:val="24"/>
        </w:rPr>
      </w:pPr>
      <w:r>
        <w:rPr>
          <w:rFonts w:ascii="Arial" w:eastAsia="Arial" w:hAnsi="Arial" w:cs="Arial"/>
          <w:sz w:val="24"/>
          <w:szCs w:val="24"/>
        </w:rPr>
        <w:t>Chỉ kích hoạt khi có nội dung tin nhắn hợp lệ.</w:t>
      </w:r>
    </w:p>
    <w:p w14:paraId="545D4996" w14:textId="77777777" w:rsidR="00745331" w:rsidRDefault="006B6BCA">
      <w:pPr>
        <w:numPr>
          <w:ilvl w:val="0"/>
          <w:numId w:val="122"/>
        </w:numPr>
        <w:jc w:val="both"/>
        <w:rPr>
          <w:rFonts w:ascii="Arial" w:eastAsia="Arial" w:hAnsi="Arial" w:cs="Arial"/>
          <w:sz w:val="24"/>
          <w:szCs w:val="24"/>
        </w:rPr>
      </w:pPr>
      <w:r>
        <w:rPr>
          <w:rFonts w:ascii="Arial" w:eastAsia="Arial" w:hAnsi="Arial" w:cs="Arial"/>
          <w:b/>
          <w:bCs/>
          <w:sz w:val="24"/>
          <w:szCs w:val="24"/>
        </w:rPr>
        <w:t>Thông báo khi thực hiện hành động:</w:t>
      </w:r>
    </w:p>
    <w:p w14:paraId="19DCD609" w14:textId="77777777" w:rsidR="00745331" w:rsidRDefault="006B6BCA">
      <w:pPr>
        <w:numPr>
          <w:ilvl w:val="1"/>
          <w:numId w:val="122"/>
        </w:numPr>
        <w:jc w:val="both"/>
        <w:rPr>
          <w:rFonts w:ascii="Arial" w:eastAsia="Arial" w:hAnsi="Arial" w:cs="Arial"/>
          <w:sz w:val="24"/>
          <w:szCs w:val="24"/>
        </w:rPr>
      </w:pPr>
      <w:r>
        <w:rPr>
          <w:rFonts w:ascii="Arial" w:eastAsia="Arial" w:hAnsi="Arial" w:cs="Arial"/>
          <w:sz w:val="24"/>
          <w:szCs w:val="24"/>
        </w:rPr>
        <w:t>"Tin nhắn đã được gửi thành công."</w:t>
      </w:r>
    </w:p>
    <w:p w14:paraId="480BE93E" w14:textId="77777777" w:rsidR="00745331" w:rsidRDefault="006B6BCA">
      <w:pPr>
        <w:numPr>
          <w:ilvl w:val="1"/>
          <w:numId w:val="122"/>
        </w:numPr>
        <w:jc w:val="both"/>
        <w:rPr>
          <w:rFonts w:ascii="Arial" w:eastAsia="Arial" w:hAnsi="Arial" w:cs="Arial"/>
          <w:sz w:val="24"/>
          <w:szCs w:val="24"/>
        </w:rPr>
      </w:pPr>
      <w:r>
        <w:rPr>
          <w:rFonts w:ascii="Arial" w:eastAsia="Arial" w:hAnsi="Arial" w:cs="Arial"/>
          <w:sz w:val="24"/>
          <w:szCs w:val="24"/>
        </w:rPr>
        <w:t>"Không thể gửi tin nhắn, vui lòng kiểm tra kết nối."</w:t>
      </w:r>
    </w:p>
    <w:p w14:paraId="0BFFBE6D" w14:textId="77777777" w:rsidR="00745331" w:rsidRDefault="00745331">
      <w:pPr>
        <w:jc w:val="both"/>
        <w:rPr>
          <w:rFonts w:ascii="Arial" w:eastAsia="Arial" w:hAnsi="Arial" w:cs="Arial"/>
          <w:sz w:val="24"/>
          <w:szCs w:val="24"/>
          <w:lang w:val="vi-VN"/>
        </w:rPr>
      </w:pPr>
    </w:p>
    <w:p w14:paraId="6D391956" w14:textId="77777777" w:rsidR="00745331" w:rsidRDefault="006B6BCA">
      <w:pPr>
        <w:jc w:val="both"/>
        <w:rPr>
          <w:rFonts w:ascii="Arial" w:eastAsia="Arial" w:hAnsi="Arial" w:cs="Arial"/>
          <w:b/>
          <w:bCs/>
          <w:sz w:val="36"/>
          <w:szCs w:val="36"/>
          <w:lang w:val="vi-VN"/>
        </w:rPr>
      </w:pPr>
      <w:r>
        <w:rPr>
          <w:rFonts w:ascii="Arial" w:eastAsia="Arial" w:hAnsi="Arial" w:cs="Arial"/>
          <w:b/>
          <w:bCs/>
          <w:sz w:val="36"/>
          <w:szCs w:val="36"/>
          <w:lang w:val="vi-VN"/>
        </w:rPr>
        <w:t>Quy Trình Xử Lý</w:t>
      </w:r>
    </w:p>
    <w:p w14:paraId="428DEBDB" w14:textId="77777777" w:rsidR="00745331" w:rsidRDefault="006B6BCA">
      <w:pPr>
        <w:jc w:val="both"/>
        <w:rPr>
          <w:rFonts w:ascii="Arial" w:eastAsia="Arial" w:hAnsi="Arial" w:cs="Arial"/>
          <w:b/>
          <w:bCs/>
          <w:sz w:val="24"/>
          <w:szCs w:val="24"/>
          <w:lang w:val="vi-VN"/>
        </w:rPr>
      </w:pPr>
      <w:r>
        <w:rPr>
          <w:rFonts w:ascii="Arial" w:eastAsia="Arial" w:hAnsi="Arial" w:cs="Arial"/>
          <w:b/>
          <w:bCs/>
          <w:sz w:val="24"/>
          <w:szCs w:val="24"/>
          <w:lang w:val="vi-VN"/>
        </w:rPr>
        <w:t>1. Khi Nhân Viên Hỗ Trợ Gửi Tin Nhắn</w:t>
      </w:r>
    </w:p>
    <w:p w14:paraId="599E14E3" w14:textId="77777777" w:rsidR="00745331" w:rsidRDefault="006B6BCA">
      <w:pPr>
        <w:numPr>
          <w:ilvl w:val="0"/>
          <w:numId w:val="123"/>
        </w:numPr>
        <w:jc w:val="both"/>
        <w:rPr>
          <w:rFonts w:ascii="Arial" w:eastAsia="Arial" w:hAnsi="Arial" w:cs="Arial"/>
          <w:sz w:val="24"/>
          <w:szCs w:val="24"/>
          <w:lang w:val="vi-VN"/>
        </w:rPr>
      </w:pPr>
      <w:r>
        <w:rPr>
          <w:rFonts w:ascii="Arial" w:eastAsia="Arial" w:hAnsi="Arial" w:cs="Arial"/>
          <w:b/>
          <w:bCs/>
          <w:sz w:val="24"/>
          <w:szCs w:val="24"/>
          <w:lang w:val="vi-VN"/>
        </w:rPr>
        <w:t>Quy trình:</w:t>
      </w:r>
      <w:r>
        <w:rPr>
          <w:rFonts w:ascii="Arial" w:eastAsia="Arial" w:hAnsi="Arial" w:cs="Arial"/>
          <w:sz w:val="24"/>
          <w:szCs w:val="24"/>
          <w:lang w:val="vi-VN"/>
        </w:rPr>
        <w:t xml:space="preserve"> Tin nhắn hiển thị trên màn hình với tên, chức vụ, trạng thái đọc.</w:t>
      </w:r>
    </w:p>
    <w:p w14:paraId="20942AA0" w14:textId="77777777" w:rsidR="00745331" w:rsidRDefault="006B6BCA">
      <w:pPr>
        <w:numPr>
          <w:ilvl w:val="0"/>
          <w:numId w:val="123"/>
        </w:numPr>
        <w:jc w:val="both"/>
        <w:rPr>
          <w:rFonts w:ascii="Arial" w:eastAsia="Arial" w:hAnsi="Arial" w:cs="Arial"/>
          <w:sz w:val="24"/>
          <w:szCs w:val="24"/>
          <w:lang w:val="vi-VN"/>
        </w:rPr>
      </w:pPr>
      <w:r>
        <w:rPr>
          <w:rFonts w:ascii="Arial" w:eastAsia="Arial" w:hAnsi="Arial" w:cs="Arial"/>
          <w:b/>
          <w:bCs/>
          <w:sz w:val="24"/>
          <w:szCs w:val="24"/>
          <w:lang w:val="vi-VN"/>
        </w:rPr>
        <w:t>Thông báo:</w:t>
      </w:r>
      <w:r>
        <w:rPr>
          <w:rFonts w:ascii="Arial" w:eastAsia="Arial" w:hAnsi="Arial" w:cs="Arial"/>
          <w:sz w:val="24"/>
          <w:szCs w:val="24"/>
          <w:lang w:val="vi-VN"/>
        </w:rPr>
        <w:t xml:space="preserve"> Nếu có lỗi, hiển thị "Không thể hiển thị tin nhắn hỗ trợ."</w:t>
      </w:r>
    </w:p>
    <w:p w14:paraId="6F33EDA6" w14:textId="77777777" w:rsidR="00745331" w:rsidRDefault="006B6BCA">
      <w:pPr>
        <w:jc w:val="both"/>
        <w:rPr>
          <w:rFonts w:ascii="Arial" w:eastAsia="Arial" w:hAnsi="Arial" w:cs="Arial"/>
          <w:b/>
          <w:bCs/>
          <w:sz w:val="24"/>
          <w:szCs w:val="24"/>
          <w:lang w:val="vi-VN"/>
        </w:rPr>
      </w:pPr>
      <w:r>
        <w:rPr>
          <w:rFonts w:ascii="Arial" w:eastAsia="Arial" w:hAnsi="Arial" w:cs="Arial"/>
          <w:b/>
          <w:bCs/>
          <w:sz w:val="24"/>
          <w:szCs w:val="24"/>
          <w:lang w:val="vi-VN"/>
        </w:rPr>
        <w:t>2. Khi Khách Hàng Nhập Tin Nhắn Và Gửi</w:t>
      </w:r>
    </w:p>
    <w:p w14:paraId="3630FBFB" w14:textId="77777777" w:rsidR="00745331" w:rsidRDefault="006B6BCA">
      <w:pPr>
        <w:numPr>
          <w:ilvl w:val="0"/>
          <w:numId w:val="124"/>
        </w:numPr>
        <w:jc w:val="both"/>
        <w:rPr>
          <w:rFonts w:ascii="Arial" w:eastAsia="Arial" w:hAnsi="Arial" w:cs="Arial"/>
          <w:sz w:val="24"/>
          <w:szCs w:val="24"/>
        </w:rPr>
      </w:pPr>
      <w:r>
        <w:rPr>
          <w:rFonts w:ascii="Arial" w:eastAsia="Arial" w:hAnsi="Arial" w:cs="Arial"/>
          <w:b/>
          <w:bCs/>
          <w:sz w:val="24"/>
          <w:szCs w:val="24"/>
        </w:rPr>
        <w:t>Quy trình:</w:t>
      </w:r>
    </w:p>
    <w:p w14:paraId="103F9DA2" w14:textId="77777777" w:rsidR="00745331" w:rsidRDefault="006B6BCA">
      <w:pPr>
        <w:numPr>
          <w:ilvl w:val="1"/>
          <w:numId w:val="124"/>
        </w:numPr>
        <w:jc w:val="both"/>
        <w:rPr>
          <w:rFonts w:ascii="Arial" w:eastAsia="Arial" w:hAnsi="Arial" w:cs="Arial"/>
          <w:sz w:val="24"/>
          <w:szCs w:val="24"/>
        </w:rPr>
      </w:pPr>
      <w:r>
        <w:rPr>
          <w:rFonts w:ascii="Arial" w:eastAsia="Arial" w:hAnsi="Arial" w:cs="Arial"/>
          <w:sz w:val="24"/>
          <w:szCs w:val="24"/>
        </w:rPr>
        <w:t>Người dùng nhập nội dung vào ô nhập tin nhắn.</w:t>
      </w:r>
    </w:p>
    <w:p w14:paraId="738F1455" w14:textId="77777777" w:rsidR="00745331" w:rsidRDefault="006B6BCA">
      <w:pPr>
        <w:numPr>
          <w:ilvl w:val="1"/>
          <w:numId w:val="124"/>
        </w:numPr>
        <w:jc w:val="both"/>
        <w:rPr>
          <w:rFonts w:ascii="Arial" w:eastAsia="Arial" w:hAnsi="Arial" w:cs="Arial"/>
          <w:sz w:val="24"/>
          <w:szCs w:val="24"/>
        </w:rPr>
      </w:pPr>
      <w:r>
        <w:rPr>
          <w:rFonts w:ascii="Arial" w:eastAsia="Arial" w:hAnsi="Arial" w:cs="Arial"/>
          <w:sz w:val="24"/>
          <w:szCs w:val="24"/>
        </w:rPr>
        <w:t>Nhấn nút [Gửi], hệ thống kiểm tra nội dung hợp lệ.</w:t>
      </w:r>
    </w:p>
    <w:p w14:paraId="530C01D4" w14:textId="77777777" w:rsidR="00745331" w:rsidRDefault="006B6BCA">
      <w:pPr>
        <w:numPr>
          <w:ilvl w:val="1"/>
          <w:numId w:val="124"/>
        </w:numPr>
        <w:jc w:val="both"/>
        <w:rPr>
          <w:rFonts w:ascii="Arial" w:eastAsia="Arial" w:hAnsi="Arial" w:cs="Arial"/>
          <w:sz w:val="24"/>
          <w:szCs w:val="24"/>
        </w:rPr>
      </w:pPr>
      <w:r>
        <w:rPr>
          <w:rFonts w:ascii="Arial" w:eastAsia="Arial" w:hAnsi="Arial" w:cs="Arial"/>
          <w:sz w:val="24"/>
          <w:szCs w:val="24"/>
        </w:rPr>
        <w:t>Nếu hợp lệ, tin nhắn được gửi và hiển thị trong khung chat.</w:t>
      </w:r>
    </w:p>
    <w:p w14:paraId="0EAF1316" w14:textId="77777777" w:rsidR="00745331" w:rsidRDefault="006B6BCA">
      <w:pPr>
        <w:numPr>
          <w:ilvl w:val="0"/>
          <w:numId w:val="124"/>
        </w:numPr>
        <w:jc w:val="both"/>
        <w:rPr>
          <w:rFonts w:ascii="Arial" w:eastAsia="Arial" w:hAnsi="Arial" w:cs="Arial"/>
          <w:sz w:val="24"/>
          <w:szCs w:val="24"/>
        </w:rPr>
      </w:pPr>
      <w:r>
        <w:rPr>
          <w:rFonts w:ascii="Arial" w:eastAsia="Arial" w:hAnsi="Arial" w:cs="Arial"/>
          <w:b/>
          <w:bCs/>
          <w:sz w:val="24"/>
          <w:szCs w:val="24"/>
        </w:rPr>
        <w:t>Thông báo:</w:t>
      </w:r>
    </w:p>
    <w:p w14:paraId="6D7BEA23" w14:textId="77777777" w:rsidR="00745331" w:rsidRDefault="006B6BCA">
      <w:pPr>
        <w:numPr>
          <w:ilvl w:val="1"/>
          <w:numId w:val="124"/>
        </w:numPr>
        <w:jc w:val="both"/>
        <w:rPr>
          <w:rFonts w:ascii="Arial" w:eastAsia="Arial" w:hAnsi="Arial" w:cs="Arial"/>
          <w:sz w:val="24"/>
          <w:szCs w:val="24"/>
        </w:rPr>
      </w:pPr>
      <w:r>
        <w:rPr>
          <w:rFonts w:ascii="Arial" w:eastAsia="Arial" w:hAnsi="Arial" w:cs="Arial"/>
          <w:sz w:val="24"/>
          <w:szCs w:val="24"/>
        </w:rPr>
        <w:lastRenderedPageBreak/>
        <w:t>Nếu hợp lệ: "Tin nhắn đã được gửi thành công."</w:t>
      </w:r>
    </w:p>
    <w:p w14:paraId="45D234EE" w14:textId="77777777" w:rsidR="00745331" w:rsidRDefault="006B6BCA">
      <w:pPr>
        <w:numPr>
          <w:ilvl w:val="1"/>
          <w:numId w:val="124"/>
        </w:numPr>
        <w:jc w:val="both"/>
        <w:rPr>
          <w:rFonts w:ascii="Arial" w:eastAsia="Arial" w:hAnsi="Arial" w:cs="Arial"/>
          <w:sz w:val="24"/>
          <w:szCs w:val="24"/>
        </w:rPr>
      </w:pPr>
      <w:r>
        <w:rPr>
          <w:rFonts w:ascii="Arial" w:eastAsia="Arial" w:hAnsi="Arial" w:cs="Arial"/>
          <w:sz w:val="24"/>
          <w:szCs w:val="24"/>
        </w:rPr>
        <w:t>Nếu lỗi: "Không thể gửi tin nhắn, vui lòng thử lại."</w:t>
      </w:r>
    </w:p>
    <w:p w14:paraId="2C455DD0" w14:textId="77777777" w:rsidR="00745331" w:rsidRDefault="00745331">
      <w:pPr>
        <w:jc w:val="both"/>
        <w:rPr>
          <w:rFonts w:ascii="Arial" w:eastAsia="Arial" w:hAnsi="Arial" w:cs="Arial"/>
          <w:sz w:val="24"/>
          <w:szCs w:val="24"/>
        </w:rPr>
      </w:pPr>
    </w:p>
    <w:p w14:paraId="7C2CB5BF" w14:textId="77777777" w:rsidR="00745331" w:rsidRDefault="00745331">
      <w:pPr>
        <w:jc w:val="both"/>
        <w:rPr>
          <w:rFonts w:ascii="Arial" w:eastAsia="Arial" w:hAnsi="Arial" w:cs="Arial"/>
          <w:sz w:val="24"/>
          <w:szCs w:val="24"/>
        </w:rPr>
      </w:pPr>
    </w:p>
    <w:p w14:paraId="5A4561A3" w14:textId="77777777" w:rsidR="00745331" w:rsidRDefault="006B6BCA">
      <w:pPr>
        <w:jc w:val="center"/>
        <w:rPr>
          <w:rFonts w:ascii="Arial" w:eastAsia="Arial" w:hAnsi="Arial" w:cs="Arial"/>
          <w:sz w:val="24"/>
          <w:szCs w:val="24"/>
        </w:rPr>
      </w:pPr>
      <w:r>
        <w:rPr>
          <w:rFonts w:ascii="Arial" w:hAnsi="Arial" w:cs="Arial"/>
          <w:noProof/>
          <w14:ligatures w14:val="standardContextual"/>
        </w:rPr>
        <w:drawing>
          <wp:inline distT="0" distB="0" distL="0" distR="0" wp14:anchorId="3AF23D55" wp14:editId="2F007F78">
            <wp:extent cx="5943600" cy="2813742"/>
            <wp:effectExtent l="0" t="0" r="0" b="5715"/>
            <wp:docPr id="20965173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6517341" name="Picture 1"/>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2813742"/>
                    </a:xfrm>
                    <a:prstGeom prst="rect">
                      <a:avLst/>
                    </a:prstGeom>
                  </pic:spPr>
                </pic:pic>
              </a:graphicData>
            </a:graphic>
          </wp:inline>
        </w:drawing>
      </w:r>
    </w:p>
    <w:p w14:paraId="32BF90CB" w14:textId="77777777" w:rsidR="00745331" w:rsidRDefault="006B6BCA">
      <w:pPr>
        <w:jc w:val="center"/>
        <w:rPr>
          <w:rFonts w:ascii="Arial" w:hAnsi="Arial" w:cs="Arial"/>
        </w:rPr>
      </w:pPr>
      <w:bookmarkStart w:id="11" w:name="_Toc7674"/>
      <w:r>
        <w:rPr>
          <w:rStyle w:val="QuoteChar"/>
        </w:rPr>
        <w:t>Hình 24: Live chat - Admin</w:t>
      </w:r>
      <w:bookmarkEnd w:id="11"/>
    </w:p>
    <w:p w14:paraId="7A2288C5" w14:textId="77777777" w:rsidR="00745331" w:rsidRDefault="006B6BCA">
      <w:pPr>
        <w:rPr>
          <w:rFonts w:ascii="Arial" w:eastAsia="Arial" w:hAnsi="Arial" w:cs="Arial"/>
          <w:b/>
          <w:bCs/>
          <w:sz w:val="28"/>
          <w:szCs w:val="28"/>
          <w:lang w:val="vi-VN"/>
        </w:rPr>
      </w:pPr>
      <w:r>
        <w:rPr>
          <w:rFonts w:ascii="Arial" w:eastAsia="Arial" w:hAnsi="Arial" w:cs="Arial"/>
          <w:b/>
          <w:bCs/>
          <w:sz w:val="28"/>
          <w:szCs w:val="28"/>
          <w:lang w:val="vi-VN"/>
        </w:rPr>
        <w:t>Admin:</w:t>
      </w:r>
    </w:p>
    <w:p w14:paraId="19E5E348" w14:textId="77777777" w:rsidR="00745331" w:rsidRPr="004131DE" w:rsidRDefault="006B6BCA">
      <w:pPr>
        <w:jc w:val="both"/>
        <w:rPr>
          <w:rFonts w:ascii="Arial" w:eastAsia="Arial" w:hAnsi="Arial" w:cs="Arial"/>
          <w:b/>
          <w:bCs/>
          <w:sz w:val="24"/>
          <w:szCs w:val="24"/>
          <w:lang w:val="vi-VN"/>
        </w:rPr>
      </w:pPr>
      <w:r w:rsidRPr="004131DE">
        <w:rPr>
          <w:rFonts w:ascii="Arial" w:eastAsia="Arial" w:hAnsi="Arial" w:cs="Arial"/>
          <w:b/>
          <w:bCs/>
          <w:sz w:val="24"/>
          <w:szCs w:val="24"/>
          <w:lang w:val="vi-VN"/>
        </w:rPr>
        <w:t>Mô tả:</w:t>
      </w:r>
    </w:p>
    <w:p w14:paraId="234D026C" w14:textId="77777777" w:rsidR="00745331" w:rsidRDefault="006B6BCA">
      <w:pPr>
        <w:jc w:val="both"/>
        <w:rPr>
          <w:rFonts w:ascii="Arial" w:eastAsia="Arial" w:hAnsi="Arial" w:cs="Arial"/>
          <w:sz w:val="24"/>
          <w:szCs w:val="24"/>
          <w:lang w:val="vi-VN"/>
        </w:rPr>
      </w:pPr>
      <w:r>
        <w:rPr>
          <w:rFonts w:ascii="Arial" w:eastAsia="Arial" w:hAnsi="Arial" w:cs="Arial"/>
          <w:sz w:val="24"/>
          <w:szCs w:val="24"/>
          <w:lang w:val="vi-VN"/>
        </w:rPr>
        <w:t>-</w:t>
      </w:r>
      <w:r>
        <w:rPr>
          <w:rFonts w:ascii="Arial" w:eastAsia="Arial" w:hAnsi="Arial" w:cs="Arial"/>
          <w:sz w:val="24"/>
          <w:szCs w:val="24"/>
          <w:lang w:val="vi-VN"/>
        </w:rPr>
        <w:tab/>
        <w:t>Bên admin cũng có các chức năng như người dùng nhưng có thêm thanh cuộc trò chuyện nằm bên trái để hiện thị các người dùng cần hỗ trợ. Nếu người dùng nào người tin nhắn mới nhất sẽ ở phía trên đầu.</w:t>
      </w:r>
    </w:p>
    <w:p w14:paraId="5C62A4BA" w14:textId="77777777" w:rsidR="00745331" w:rsidRDefault="00745331">
      <w:pPr>
        <w:jc w:val="both"/>
        <w:rPr>
          <w:rFonts w:ascii="Arial" w:eastAsia="Arial" w:hAnsi="Arial" w:cs="Arial"/>
          <w:sz w:val="24"/>
          <w:szCs w:val="24"/>
          <w:lang w:val="vi-VN"/>
        </w:rPr>
      </w:pPr>
    </w:p>
    <w:p w14:paraId="4F5655F3" w14:textId="77777777" w:rsidR="00745331" w:rsidRDefault="00745331">
      <w:pPr>
        <w:jc w:val="both"/>
        <w:rPr>
          <w:rFonts w:ascii="Arial" w:eastAsia="Arial" w:hAnsi="Arial" w:cs="Arial"/>
          <w:sz w:val="24"/>
          <w:szCs w:val="24"/>
          <w:lang w:val="vi-VN"/>
        </w:rPr>
      </w:pPr>
    </w:p>
    <w:p w14:paraId="3E2C3813" w14:textId="77777777" w:rsidR="00745331" w:rsidRDefault="00745331">
      <w:pPr>
        <w:jc w:val="both"/>
        <w:rPr>
          <w:rFonts w:ascii="Arial" w:eastAsia="Arial" w:hAnsi="Arial" w:cs="Arial"/>
          <w:sz w:val="24"/>
          <w:szCs w:val="24"/>
          <w:lang w:val="vi-VN"/>
        </w:rPr>
      </w:pPr>
    </w:p>
    <w:p w14:paraId="417000DA" w14:textId="77777777" w:rsidR="00745331" w:rsidRDefault="00745331">
      <w:pPr>
        <w:jc w:val="both"/>
        <w:rPr>
          <w:rFonts w:ascii="Arial" w:eastAsia="Arial" w:hAnsi="Arial" w:cs="Arial"/>
          <w:sz w:val="24"/>
          <w:szCs w:val="24"/>
          <w:lang w:val="vi-VN"/>
        </w:rPr>
      </w:pPr>
    </w:p>
    <w:p w14:paraId="00DD7DC5" w14:textId="77777777" w:rsidR="00745331" w:rsidRDefault="006B6BCA">
      <w:pPr>
        <w:pStyle w:val="Heading3"/>
        <w:rPr>
          <w:lang w:val="vi-VN"/>
        </w:rPr>
      </w:pPr>
      <w:bookmarkStart w:id="12" w:name="_Toc5571"/>
      <w:r>
        <w:lastRenderedPageBreak/>
        <w:t>3.21 Liên</w:t>
      </w:r>
      <w:r>
        <w:rPr>
          <w:lang w:val="vi-VN"/>
        </w:rPr>
        <w:t xml:space="preserve"> Hệ với cskh</w:t>
      </w:r>
      <w:bookmarkEnd w:id="12"/>
    </w:p>
    <w:p w14:paraId="4C2EA87C" w14:textId="77777777" w:rsidR="00745331" w:rsidRDefault="006B6BCA">
      <w:pPr>
        <w:jc w:val="center"/>
        <w:rPr>
          <w:rFonts w:ascii="Arial" w:eastAsia="Arial" w:hAnsi="Arial" w:cs="Arial"/>
          <w:sz w:val="24"/>
          <w:szCs w:val="24"/>
        </w:rPr>
      </w:pPr>
      <w:r>
        <w:rPr>
          <w:rFonts w:ascii="Arial" w:hAnsi="Arial" w:cs="Arial"/>
          <w:noProof/>
        </w:rPr>
        <w:drawing>
          <wp:inline distT="0" distB="0" distL="0" distR="0" wp14:anchorId="6057BA02" wp14:editId="02BAD539">
            <wp:extent cx="477141" cy="1234440"/>
            <wp:effectExtent l="0" t="0" r="0" b="3810"/>
            <wp:docPr id="1774920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492036" name="Picture 1"/>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a:xfrm>
                      <a:off x="0" y="0"/>
                      <a:ext cx="477141" cy="1234440"/>
                    </a:xfrm>
                    <a:prstGeom prst="rect">
                      <a:avLst/>
                    </a:prstGeom>
                    <a:noFill/>
                    <a:ln>
                      <a:noFill/>
                    </a:ln>
                  </pic:spPr>
                </pic:pic>
              </a:graphicData>
            </a:graphic>
          </wp:inline>
        </w:drawing>
      </w:r>
    </w:p>
    <w:p w14:paraId="3502868C" w14:textId="77777777" w:rsidR="00745331" w:rsidRDefault="006B6BCA">
      <w:pPr>
        <w:jc w:val="center"/>
        <w:rPr>
          <w:rFonts w:ascii="Arial" w:hAnsi="Arial" w:cs="Arial"/>
        </w:rPr>
      </w:pPr>
      <w:bookmarkStart w:id="13" w:name="_Toc12023"/>
      <w:r>
        <w:rPr>
          <w:rStyle w:val="QuoteChar"/>
        </w:rPr>
        <w:t>Hình 25: Hotline</w:t>
      </w:r>
      <w:bookmarkEnd w:id="13"/>
    </w:p>
    <w:p w14:paraId="3CF08492" w14:textId="77777777" w:rsidR="00745331" w:rsidRDefault="006B6BCA">
      <w:pPr>
        <w:jc w:val="both"/>
        <w:rPr>
          <w:rFonts w:ascii="Arial" w:eastAsia="Arial" w:hAnsi="Arial" w:cs="Arial"/>
          <w:sz w:val="24"/>
          <w:szCs w:val="24"/>
          <w:lang w:val="vi-VN"/>
        </w:rPr>
      </w:pPr>
      <w:r>
        <w:rPr>
          <w:rFonts w:ascii="Arial" w:eastAsia="Arial" w:hAnsi="Arial" w:cs="Arial"/>
          <w:b/>
          <w:bCs/>
          <w:sz w:val="24"/>
          <w:szCs w:val="24"/>
          <w:lang w:val="vi-VN"/>
        </w:rPr>
        <w:t xml:space="preserve">Mô tả: </w:t>
      </w:r>
      <w:r>
        <w:rPr>
          <w:rFonts w:ascii="Arial" w:eastAsia="Arial" w:hAnsi="Arial" w:cs="Arial"/>
          <w:sz w:val="24"/>
          <w:szCs w:val="24"/>
          <w:lang w:val="vi-VN"/>
        </w:rPr>
        <w:t>Hình ảnh bao gồm hai biểu tượng liên quan đến hỗ trợ khách hàng, được sắp xếp theo chiều dọc.</w:t>
      </w:r>
    </w:p>
    <w:p w14:paraId="721ABB77" w14:textId="6ADEEDBC" w:rsidR="00745331" w:rsidRDefault="006B6BCA">
      <w:pPr>
        <w:numPr>
          <w:ilvl w:val="0"/>
          <w:numId w:val="125"/>
        </w:numPr>
        <w:jc w:val="both"/>
        <w:rPr>
          <w:rFonts w:ascii="Arial" w:eastAsia="Arial" w:hAnsi="Arial" w:cs="Arial"/>
          <w:b/>
          <w:bCs/>
          <w:sz w:val="24"/>
          <w:szCs w:val="24"/>
        </w:rPr>
      </w:pPr>
      <w:r>
        <w:rPr>
          <w:rFonts w:ascii="Arial" w:eastAsia="Arial" w:hAnsi="Arial" w:cs="Arial"/>
          <w:b/>
          <w:bCs/>
          <w:sz w:val="24"/>
          <w:szCs w:val="24"/>
        </w:rPr>
        <w:t xml:space="preserve">Biểu tượng </w:t>
      </w:r>
      <w:proofErr w:type="spellStart"/>
      <w:r>
        <w:rPr>
          <w:rFonts w:ascii="Arial" w:eastAsia="Arial" w:hAnsi="Arial" w:cs="Arial"/>
          <w:b/>
          <w:bCs/>
          <w:sz w:val="24"/>
          <w:szCs w:val="24"/>
        </w:rPr>
        <w:t>trên</w:t>
      </w:r>
      <w:proofErr w:type="spellEnd"/>
      <w:r>
        <w:rPr>
          <w:rFonts w:ascii="Arial" w:eastAsia="Arial" w:hAnsi="Arial" w:cs="Arial"/>
          <w:b/>
          <w:bCs/>
          <w:sz w:val="24"/>
          <w:szCs w:val="24"/>
        </w:rPr>
        <w:t xml:space="preserve"> </w:t>
      </w:r>
      <w:proofErr w:type="spellStart"/>
      <w:r>
        <w:rPr>
          <w:rFonts w:ascii="Arial" w:eastAsia="Arial" w:hAnsi="Arial" w:cs="Arial"/>
          <w:b/>
          <w:bCs/>
          <w:sz w:val="24"/>
          <w:szCs w:val="24"/>
        </w:rPr>
        <w:t>cùng</w:t>
      </w:r>
      <w:proofErr w:type="spellEnd"/>
      <w:r>
        <w:rPr>
          <w:rFonts w:ascii="Arial" w:eastAsia="Arial" w:hAnsi="Arial" w:cs="Arial"/>
          <w:b/>
          <w:bCs/>
          <w:sz w:val="24"/>
          <w:szCs w:val="24"/>
        </w:rPr>
        <w:t xml:space="preserve"> (</w:t>
      </w:r>
      <w:r w:rsidR="004131DE">
        <w:rPr>
          <w:rFonts w:ascii="Arial" w:eastAsia="Arial" w:hAnsi="Arial" w:cs="Arial"/>
          <w:b/>
          <w:bCs/>
          <w:sz w:val="24"/>
          <w:szCs w:val="24"/>
        </w:rPr>
        <w:t>FAQ</w:t>
      </w:r>
      <w:r>
        <w:rPr>
          <w:rFonts w:ascii="Arial" w:eastAsia="Arial" w:hAnsi="Arial" w:cs="Arial"/>
          <w:b/>
          <w:bCs/>
          <w:sz w:val="24"/>
          <w:szCs w:val="24"/>
        </w:rPr>
        <w:t xml:space="preserve">): </w:t>
      </w:r>
    </w:p>
    <w:p w14:paraId="1DF6050D" w14:textId="5A77DE9A" w:rsidR="004131DE" w:rsidRPr="004131DE" w:rsidRDefault="004131DE" w:rsidP="004131DE">
      <w:pPr>
        <w:numPr>
          <w:ilvl w:val="1"/>
          <w:numId w:val="125"/>
        </w:numPr>
        <w:jc w:val="both"/>
        <w:rPr>
          <w:rFonts w:ascii="Arial" w:eastAsia="Arial" w:hAnsi="Arial" w:cs="Arial"/>
          <w:sz w:val="24"/>
          <w:szCs w:val="24"/>
        </w:rPr>
      </w:pPr>
      <w:proofErr w:type="spellStart"/>
      <w:r>
        <w:rPr>
          <w:rFonts w:ascii="Arial" w:eastAsia="Arial" w:hAnsi="Arial" w:cs="Arial"/>
          <w:sz w:val="24"/>
          <w:szCs w:val="24"/>
        </w:rPr>
        <w:t>Hình</w:t>
      </w:r>
      <w:proofErr w:type="spellEnd"/>
      <w:r>
        <w:rPr>
          <w:rFonts w:ascii="Arial" w:eastAsia="Arial" w:hAnsi="Arial" w:cs="Arial"/>
          <w:sz w:val="24"/>
          <w:szCs w:val="24"/>
          <w:lang w:val="vi-VN"/>
        </w:rPr>
        <w:t xml:space="preserve"> tròn có dấu chấm hỏi có chức năng điều hướng tới trang các câu hỏi thường gặp.</w:t>
      </w:r>
    </w:p>
    <w:p w14:paraId="74F09D1F" w14:textId="0B604069" w:rsidR="004131DE" w:rsidRPr="004131DE" w:rsidRDefault="004131DE" w:rsidP="004131DE">
      <w:pPr>
        <w:numPr>
          <w:ilvl w:val="0"/>
          <w:numId w:val="125"/>
        </w:numPr>
        <w:tabs>
          <w:tab w:val="clear" w:pos="720"/>
          <w:tab w:val="left" w:pos="1440"/>
        </w:tabs>
        <w:jc w:val="both"/>
        <w:rPr>
          <w:rFonts w:ascii="Arial" w:eastAsia="Arial" w:hAnsi="Arial" w:cs="Arial"/>
          <w:b/>
          <w:bCs/>
          <w:sz w:val="24"/>
          <w:szCs w:val="24"/>
        </w:rPr>
      </w:pPr>
      <w:r w:rsidRPr="004131DE">
        <w:rPr>
          <w:rFonts w:ascii="Arial" w:eastAsia="Arial" w:hAnsi="Arial" w:cs="Arial"/>
          <w:b/>
          <w:bCs/>
          <w:sz w:val="24"/>
          <w:szCs w:val="24"/>
          <w:lang w:val="vi-VN"/>
        </w:rPr>
        <w:t>Biểu tượng 2 (email):</w:t>
      </w:r>
    </w:p>
    <w:p w14:paraId="080E5B7C" w14:textId="542BA6F2" w:rsidR="004131DE" w:rsidRPr="004131DE" w:rsidRDefault="004131DE" w:rsidP="004131DE">
      <w:pPr>
        <w:pStyle w:val="ListParagraph"/>
        <w:numPr>
          <w:ilvl w:val="0"/>
          <w:numId w:val="133"/>
        </w:numPr>
        <w:tabs>
          <w:tab w:val="left" w:pos="1440"/>
        </w:tabs>
        <w:jc w:val="both"/>
        <w:rPr>
          <w:rFonts w:ascii="Arial" w:eastAsia="Arial" w:hAnsi="Arial" w:cs="Arial"/>
          <w:sz w:val="24"/>
          <w:szCs w:val="24"/>
        </w:rPr>
      </w:pPr>
      <w:r>
        <w:rPr>
          <w:rFonts w:ascii="Arial" w:eastAsia="Arial" w:hAnsi="Arial" w:cs="Arial"/>
          <w:sz w:val="24"/>
          <w:szCs w:val="24"/>
        </w:rPr>
        <w:t>Liên</w:t>
      </w:r>
      <w:r>
        <w:rPr>
          <w:rFonts w:ascii="Arial" w:eastAsia="Arial" w:hAnsi="Arial" w:cs="Arial"/>
          <w:sz w:val="24"/>
          <w:szCs w:val="24"/>
          <w:lang w:val="vi-VN"/>
        </w:rPr>
        <w:t xml:space="preserve"> kết với đường link gmail khi nhấp vào sẽ đưa tới soạn thư email cho địa chỉ cài đặt sẵn.</w:t>
      </w:r>
    </w:p>
    <w:p w14:paraId="04B2DBCF" w14:textId="29D854C0" w:rsidR="004131DE" w:rsidRPr="004131DE" w:rsidRDefault="004131DE" w:rsidP="004131DE">
      <w:pPr>
        <w:pStyle w:val="ListParagraph"/>
        <w:tabs>
          <w:tab w:val="left" w:pos="1440"/>
        </w:tabs>
        <w:ind w:left="1440"/>
        <w:jc w:val="both"/>
        <w:rPr>
          <w:rFonts w:ascii="Arial" w:eastAsia="Arial" w:hAnsi="Arial" w:cs="Arial"/>
          <w:sz w:val="24"/>
          <w:szCs w:val="24"/>
        </w:rPr>
      </w:pPr>
    </w:p>
    <w:p w14:paraId="4AFAAD59" w14:textId="3D262B4C" w:rsidR="004131DE" w:rsidRPr="0076030F" w:rsidRDefault="0076030F" w:rsidP="0076030F">
      <w:pPr>
        <w:numPr>
          <w:ilvl w:val="0"/>
          <w:numId w:val="125"/>
        </w:numPr>
        <w:tabs>
          <w:tab w:val="clear" w:pos="720"/>
          <w:tab w:val="left" w:pos="1440"/>
        </w:tabs>
        <w:jc w:val="both"/>
        <w:rPr>
          <w:rFonts w:ascii="Arial" w:eastAsia="Arial" w:hAnsi="Arial" w:cs="Arial"/>
          <w:b/>
          <w:bCs/>
          <w:sz w:val="24"/>
          <w:szCs w:val="24"/>
        </w:rPr>
      </w:pPr>
      <w:r>
        <w:rPr>
          <w:rFonts w:ascii="Arial" w:eastAsia="Arial" w:hAnsi="Arial" w:cs="Arial"/>
          <w:b/>
          <w:bCs/>
          <w:sz w:val="24"/>
          <w:szCs w:val="24"/>
          <w:lang w:val="vi-VN"/>
        </w:rPr>
        <w:t>Biểu tượng thứ 3 (livechat)</w:t>
      </w:r>
    </w:p>
    <w:p w14:paraId="524C3277" w14:textId="2EBFF2EF" w:rsidR="0076030F" w:rsidRPr="0076030F" w:rsidRDefault="0076030F" w:rsidP="0076030F">
      <w:pPr>
        <w:pStyle w:val="ListParagraph"/>
        <w:numPr>
          <w:ilvl w:val="0"/>
          <w:numId w:val="133"/>
        </w:numPr>
        <w:tabs>
          <w:tab w:val="left" w:pos="1440"/>
        </w:tabs>
        <w:jc w:val="both"/>
        <w:rPr>
          <w:rFonts w:ascii="Arial" w:eastAsia="Arial" w:hAnsi="Arial" w:cs="Arial"/>
          <w:sz w:val="24"/>
          <w:szCs w:val="24"/>
        </w:rPr>
      </w:pPr>
      <w:proofErr w:type="spellStart"/>
      <w:r w:rsidRPr="0076030F">
        <w:rPr>
          <w:rFonts w:ascii="Arial" w:eastAsia="Arial" w:hAnsi="Arial" w:cs="Arial"/>
          <w:sz w:val="24"/>
          <w:szCs w:val="24"/>
        </w:rPr>
        <w:t>Điều</w:t>
      </w:r>
      <w:proofErr w:type="spellEnd"/>
      <w:r w:rsidRPr="0076030F">
        <w:rPr>
          <w:rFonts w:ascii="Arial" w:eastAsia="Arial" w:hAnsi="Arial" w:cs="Arial"/>
          <w:sz w:val="24"/>
          <w:szCs w:val="24"/>
          <w:lang w:val="vi-VN"/>
        </w:rPr>
        <w:t xml:space="preserve"> hướng tới livechat cho user hoặc </w:t>
      </w:r>
      <w:proofErr w:type="gramStart"/>
      <w:r w:rsidRPr="0076030F">
        <w:rPr>
          <w:rFonts w:ascii="Arial" w:eastAsia="Arial" w:hAnsi="Arial" w:cs="Arial"/>
          <w:sz w:val="24"/>
          <w:szCs w:val="24"/>
          <w:lang w:val="vi-VN"/>
        </w:rPr>
        <w:t>admin .</w:t>
      </w:r>
      <w:proofErr w:type="gramEnd"/>
    </w:p>
    <w:p w14:paraId="36F7C62D" w14:textId="31AE22AD" w:rsidR="004131DE" w:rsidRPr="004131DE" w:rsidRDefault="004131DE" w:rsidP="004131DE">
      <w:pPr>
        <w:tabs>
          <w:tab w:val="left" w:pos="1440"/>
        </w:tabs>
        <w:jc w:val="both"/>
        <w:rPr>
          <w:rFonts w:ascii="Arial" w:eastAsia="Arial" w:hAnsi="Arial" w:cs="Arial"/>
          <w:sz w:val="24"/>
          <w:szCs w:val="24"/>
          <w:lang w:val="vi-VN"/>
        </w:rPr>
      </w:pPr>
    </w:p>
    <w:p w14:paraId="42DFCFCD" w14:textId="67AA84D7" w:rsidR="00745331" w:rsidRDefault="006B6BCA">
      <w:pPr>
        <w:numPr>
          <w:ilvl w:val="0"/>
          <w:numId w:val="125"/>
        </w:numPr>
        <w:jc w:val="both"/>
        <w:rPr>
          <w:rFonts w:ascii="Arial" w:eastAsia="Arial" w:hAnsi="Arial" w:cs="Arial"/>
          <w:b/>
          <w:bCs/>
          <w:sz w:val="24"/>
          <w:szCs w:val="24"/>
        </w:rPr>
      </w:pPr>
      <w:proofErr w:type="spellStart"/>
      <w:r>
        <w:rPr>
          <w:rFonts w:ascii="Arial" w:eastAsia="Arial" w:hAnsi="Arial" w:cs="Arial"/>
          <w:b/>
          <w:bCs/>
          <w:sz w:val="24"/>
          <w:szCs w:val="24"/>
        </w:rPr>
        <w:t>Biểu</w:t>
      </w:r>
      <w:proofErr w:type="spellEnd"/>
      <w:r>
        <w:rPr>
          <w:rFonts w:ascii="Arial" w:eastAsia="Arial" w:hAnsi="Arial" w:cs="Arial"/>
          <w:b/>
          <w:bCs/>
          <w:sz w:val="24"/>
          <w:szCs w:val="24"/>
        </w:rPr>
        <w:t xml:space="preserve"> </w:t>
      </w:r>
      <w:proofErr w:type="spellStart"/>
      <w:r>
        <w:rPr>
          <w:rFonts w:ascii="Arial" w:eastAsia="Arial" w:hAnsi="Arial" w:cs="Arial"/>
          <w:b/>
          <w:bCs/>
          <w:sz w:val="24"/>
          <w:szCs w:val="24"/>
        </w:rPr>
        <w:t>tượng</w:t>
      </w:r>
      <w:proofErr w:type="spellEnd"/>
      <w:r>
        <w:rPr>
          <w:rFonts w:ascii="Arial" w:eastAsia="Arial" w:hAnsi="Arial" w:cs="Arial"/>
          <w:b/>
          <w:bCs/>
          <w:sz w:val="24"/>
          <w:szCs w:val="24"/>
        </w:rPr>
        <w:t xml:space="preserve"> </w:t>
      </w:r>
      <w:proofErr w:type="spellStart"/>
      <w:r w:rsidR="004131DE">
        <w:rPr>
          <w:rFonts w:ascii="Arial" w:eastAsia="Arial" w:hAnsi="Arial" w:cs="Arial"/>
          <w:b/>
          <w:bCs/>
          <w:sz w:val="24"/>
          <w:szCs w:val="24"/>
        </w:rPr>
        <w:t>cuối</w:t>
      </w:r>
      <w:proofErr w:type="spellEnd"/>
      <w:r w:rsidR="004131DE">
        <w:rPr>
          <w:rFonts w:ascii="Arial" w:eastAsia="Arial" w:hAnsi="Arial" w:cs="Arial"/>
          <w:b/>
          <w:bCs/>
          <w:sz w:val="24"/>
          <w:szCs w:val="24"/>
          <w:lang w:val="vi-VN"/>
        </w:rPr>
        <w:t xml:space="preserve"> </w:t>
      </w:r>
      <w:r>
        <w:rPr>
          <w:rFonts w:ascii="Arial" w:eastAsia="Arial" w:hAnsi="Arial" w:cs="Arial"/>
          <w:b/>
          <w:bCs/>
          <w:sz w:val="24"/>
          <w:szCs w:val="24"/>
        </w:rPr>
        <w:t>(</w:t>
      </w:r>
      <w:proofErr w:type="spellStart"/>
      <w:r>
        <w:rPr>
          <w:rFonts w:ascii="Arial" w:eastAsia="Arial" w:hAnsi="Arial" w:cs="Arial"/>
          <w:b/>
          <w:bCs/>
          <w:sz w:val="24"/>
          <w:szCs w:val="24"/>
        </w:rPr>
        <w:t>Zalo</w:t>
      </w:r>
      <w:proofErr w:type="spellEnd"/>
      <w:r>
        <w:rPr>
          <w:rFonts w:ascii="Arial" w:eastAsia="Arial" w:hAnsi="Arial" w:cs="Arial"/>
          <w:b/>
          <w:bCs/>
          <w:sz w:val="24"/>
          <w:szCs w:val="24"/>
        </w:rPr>
        <w:t xml:space="preserve">): </w:t>
      </w:r>
    </w:p>
    <w:p w14:paraId="1F33C52A" w14:textId="77777777" w:rsidR="00745331" w:rsidRDefault="006B6BCA">
      <w:pPr>
        <w:numPr>
          <w:ilvl w:val="1"/>
          <w:numId w:val="125"/>
        </w:numPr>
        <w:jc w:val="both"/>
        <w:rPr>
          <w:rFonts w:ascii="Arial" w:eastAsia="Arial" w:hAnsi="Arial" w:cs="Arial"/>
          <w:sz w:val="24"/>
          <w:szCs w:val="24"/>
        </w:rPr>
      </w:pPr>
      <w:r>
        <w:rPr>
          <w:rFonts w:ascii="Arial" w:eastAsia="Arial" w:hAnsi="Arial" w:cs="Arial"/>
          <w:sz w:val="24"/>
          <w:szCs w:val="24"/>
        </w:rPr>
        <w:t>Hình tròn màu xanh dương với biểu tượng ứng dụng Zalo (một ứng dụng nhắn tin phổ biến tại Việt Nam).</w:t>
      </w:r>
    </w:p>
    <w:p w14:paraId="201F9FFF" w14:textId="77777777" w:rsidR="00745331" w:rsidRDefault="006B6BCA">
      <w:pPr>
        <w:numPr>
          <w:ilvl w:val="1"/>
          <w:numId w:val="125"/>
        </w:numPr>
        <w:jc w:val="both"/>
        <w:rPr>
          <w:rFonts w:ascii="Arial" w:eastAsia="Arial" w:hAnsi="Arial" w:cs="Arial"/>
          <w:sz w:val="24"/>
          <w:szCs w:val="24"/>
        </w:rPr>
      </w:pPr>
      <w:r>
        <w:rPr>
          <w:rFonts w:ascii="Arial" w:eastAsia="Arial" w:hAnsi="Arial" w:cs="Arial"/>
          <w:sz w:val="24"/>
          <w:szCs w:val="24"/>
        </w:rPr>
        <w:t>Điều này cho thấy người dùng có thể liên hệ hỗ trợ qua Zalo.</w:t>
      </w:r>
    </w:p>
    <w:p w14:paraId="7849B4E7" w14:textId="77777777" w:rsidR="00745331" w:rsidRDefault="00745331">
      <w:pPr>
        <w:jc w:val="both"/>
        <w:rPr>
          <w:rFonts w:ascii="Arial" w:eastAsia="Arial" w:hAnsi="Arial" w:cs="Arial"/>
          <w:sz w:val="24"/>
          <w:szCs w:val="24"/>
          <w:lang w:val="vi-VN"/>
        </w:rPr>
      </w:pPr>
    </w:p>
    <w:p w14:paraId="3EADF5C2" w14:textId="77777777" w:rsidR="00745331" w:rsidRDefault="00745331">
      <w:pPr>
        <w:jc w:val="both"/>
        <w:rPr>
          <w:rFonts w:ascii="Arial" w:eastAsia="Arial" w:hAnsi="Arial" w:cs="Arial"/>
          <w:sz w:val="24"/>
          <w:szCs w:val="24"/>
          <w:lang w:val="vi-VN"/>
        </w:rPr>
      </w:pPr>
    </w:p>
    <w:p w14:paraId="32B9E66C" w14:textId="77777777" w:rsidR="00745331" w:rsidRDefault="00745331">
      <w:pPr>
        <w:jc w:val="both"/>
        <w:rPr>
          <w:rFonts w:ascii="Arial" w:eastAsia="Arial" w:hAnsi="Arial" w:cs="Arial"/>
          <w:sz w:val="24"/>
          <w:szCs w:val="24"/>
          <w:lang w:val="vi-VN"/>
        </w:rPr>
      </w:pPr>
    </w:p>
    <w:p w14:paraId="20C999FF" w14:textId="77777777" w:rsidR="00745331" w:rsidRDefault="00745331">
      <w:pPr>
        <w:jc w:val="both"/>
        <w:rPr>
          <w:rFonts w:ascii="Arial" w:eastAsia="Arial" w:hAnsi="Arial" w:cs="Arial"/>
          <w:sz w:val="24"/>
          <w:szCs w:val="24"/>
          <w:lang w:val="vi-VN"/>
        </w:rPr>
      </w:pPr>
    </w:p>
    <w:p w14:paraId="7125A087" w14:textId="77777777" w:rsidR="00745331" w:rsidRDefault="00745331">
      <w:pPr>
        <w:jc w:val="both"/>
        <w:rPr>
          <w:rFonts w:ascii="Arial" w:eastAsia="Arial" w:hAnsi="Arial" w:cs="Arial"/>
          <w:sz w:val="24"/>
          <w:szCs w:val="24"/>
          <w:lang w:val="vi-VN"/>
        </w:rPr>
      </w:pPr>
    </w:p>
    <w:p w14:paraId="4B8C5387" w14:textId="77777777" w:rsidR="00745331" w:rsidRDefault="00745331">
      <w:pPr>
        <w:jc w:val="both"/>
        <w:rPr>
          <w:rFonts w:ascii="Arial" w:eastAsia="Arial" w:hAnsi="Arial" w:cs="Arial"/>
          <w:sz w:val="24"/>
          <w:szCs w:val="24"/>
          <w:lang w:val="vi-VN"/>
        </w:rPr>
      </w:pPr>
    </w:p>
    <w:p w14:paraId="616D3EE1" w14:textId="77777777" w:rsidR="00745331" w:rsidRDefault="00745331">
      <w:pPr>
        <w:jc w:val="both"/>
        <w:rPr>
          <w:rFonts w:ascii="Arial" w:eastAsia="Arial" w:hAnsi="Arial" w:cs="Arial"/>
          <w:sz w:val="24"/>
          <w:szCs w:val="24"/>
          <w:lang w:val="vi-VN"/>
        </w:rPr>
      </w:pPr>
    </w:p>
    <w:p w14:paraId="3712199A" w14:textId="77777777" w:rsidR="00745331" w:rsidRDefault="00745331">
      <w:pPr>
        <w:jc w:val="both"/>
        <w:rPr>
          <w:rFonts w:ascii="Arial" w:eastAsia="Arial" w:hAnsi="Arial" w:cs="Arial"/>
          <w:sz w:val="24"/>
          <w:szCs w:val="24"/>
          <w:lang w:val="vi-VN"/>
        </w:rPr>
      </w:pPr>
    </w:p>
    <w:p w14:paraId="4C6CF6F2" w14:textId="77777777" w:rsidR="00745331" w:rsidRDefault="00745331">
      <w:pPr>
        <w:jc w:val="both"/>
        <w:rPr>
          <w:rFonts w:ascii="Arial" w:eastAsia="Arial" w:hAnsi="Arial" w:cs="Arial"/>
          <w:sz w:val="24"/>
          <w:szCs w:val="24"/>
          <w:lang w:val="vi-VN"/>
        </w:rPr>
      </w:pPr>
    </w:p>
    <w:p w14:paraId="0B4A7F21" w14:textId="77777777" w:rsidR="00745331" w:rsidRDefault="006B6BCA">
      <w:pPr>
        <w:pStyle w:val="Heading3"/>
        <w:rPr>
          <w:lang w:val="vi-VN"/>
        </w:rPr>
      </w:pPr>
      <w:bookmarkStart w:id="14" w:name="_Toc21022"/>
      <w:r>
        <w:rPr>
          <w:lang w:val="vi-VN"/>
        </w:rPr>
        <w:t>3.22 Trang thống kê</w:t>
      </w:r>
      <w:bookmarkEnd w:id="14"/>
    </w:p>
    <w:p w14:paraId="43FBC6F7" w14:textId="77777777" w:rsidR="00745331" w:rsidRDefault="00745331">
      <w:pPr>
        <w:rPr>
          <w:lang w:val="vi-VN"/>
        </w:rPr>
      </w:pPr>
    </w:p>
    <w:p w14:paraId="2D0CD17E" w14:textId="77777777" w:rsidR="00745331" w:rsidRDefault="006B6BCA">
      <w:pPr>
        <w:jc w:val="both"/>
        <w:rPr>
          <w:rFonts w:ascii="Arial" w:eastAsia="Arial" w:hAnsi="Arial" w:cs="Arial"/>
          <w:sz w:val="24"/>
          <w:szCs w:val="24"/>
        </w:rPr>
      </w:pPr>
      <w:r>
        <w:rPr>
          <w:noProof/>
        </w:rPr>
        <w:drawing>
          <wp:inline distT="0" distB="0" distL="0" distR="0" wp14:anchorId="13C5CD12" wp14:editId="2658F80B">
            <wp:extent cx="5486400" cy="3298190"/>
            <wp:effectExtent l="0" t="0" r="0" b="0"/>
            <wp:docPr id="126307842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3078420" name="Picture 1" descr="A screenshot of a computer&#10;&#10;AI-generated content may be incorrect."/>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a:xfrm>
                      <a:off x="0" y="0"/>
                      <a:ext cx="5486400" cy="3298190"/>
                    </a:xfrm>
                    <a:prstGeom prst="rect">
                      <a:avLst/>
                    </a:prstGeom>
                    <a:noFill/>
                    <a:ln>
                      <a:noFill/>
                    </a:ln>
                  </pic:spPr>
                </pic:pic>
              </a:graphicData>
            </a:graphic>
          </wp:inline>
        </w:drawing>
      </w:r>
    </w:p>
    <w:p w14:paraId="5FCD877E" w14:textId="77777777" w:rsidR="00745331" w:rsidRDefault="006B6BCA">
      <w:pPr>
        <w:jc w:val="center"/>
        <w:rPr>
          <w:rFonts w:ascii="Arial" w:hAnsi="Arial" w:cs="Arial"/>
        </w:rPr>
      </w:pPr>
      <w:bookmarkStart w:id="15" w:name="_Toc23894"/>
      <w:r>
        <w:rPr>
          <w:rStyle w:val="QuoteChar"/>
        </w:rPr>
        <w:t>Hình 26: Trang thống kê</w:t>
      </w:r>
      <w:bookmarkEnd w:id="15"/>
    </w:p>
    <w:p w14:paraId="6AD3D9DE" w14:textId="77777777" w:rsidR="00745331" w:rsidRDefault="00745331">
      <w:pPr>
        <w:jc w:val="both"/>
        <w:rPr>
          <w:rFonts w:ascii="Arial" w:eastAsia="Arial" w:hAnsi="Arial" w:cs="Arial"/>
          <w:sz w:val="24"/>
          <w:szCs w:val="24"/>
          <w:lang w:val="vi-VN"/>
        </w:rPr>
      </w:pPr>
    </w:p>
    <w:p w14:paraId="5C5A0578" w14:textId="77777777" w:rsidR="00745331" w:rsidRDefault="006B6BCA">
      <w:pPr>
        <w:jc w:val="both"/>
        <w:rPr>
          <w:rFonts w:ascii="Arial" w:eastAsia="Arial" w:hAnsi="Arial" w:cs="Arial"/>
          <w:b/>
          <w:bCs/>
          <w:sz w:val="24"/>
          <w:szCs w:val="24"/>
        </w:rPr>
      </w:pPr>
      <w:r>
        <w:rPr>
          <w:rFonts w:ascii="Arial" w:eastAsia="Arial" w:hAnsi="Arial" w:cs="Arial"/>
          <w:b/>
          <w:bCs/>
          <w:sz w:val="24"/>
          <w:szCs w:val="24"/>
        </w:rPr>
        <w:t>1. Danh Mục Sản Phẩm</w:t>
      </w:r>
    </w:p>
    <w:p w14:paraId="0490B51F" w14:textId="77777777" w:rsidR="00745331" w:rsidRDefault="006B6BCA">
      <w:pPr>
        <w:numPr>
          <w:ilvl w:val="0"/>
          <w:numId w:val="126"/>
        </w:numPr>
        <w:jc w:val="both"/>
        <w:rPr>
          <w:rFonts w:ascii="Arial" w:eastAsia="Arial" w:hAnsi="Arial" w:cs="Arial"/>
          <w:sz w:val="24"/>
          <w:szCs w:val="24"/>
        </w:rPr>
      </w:pPr>
      <w:r>
        <w:rPr>
          <w:rFonts w:ascii="Arial" w:eastAsia="Arial" w:hAnsi="Arial" w:cs="Arial"/>
          <w:b/>
          <w:bCs/>
          <w:sz w:val="24"/>
          <w:szCs w:val="24"/>
        </w:rPr>
        <w:t>Mô tả:</w:t>
      </w:r>
      <w:r>
        <w:rPr>
          <w:rFonts w:ascii="Arial" w:eastAsia="Arial" w:hAnsi="Arial" w:cs="Arial"/>
          <w:sz w:val="24"/>
          <w:szCs w:val="24"/>
        </w:rPr>
        <w:t xml:space="preserve"> Cho phép người dùng chọn danh mục sản phẩm để lọc dữ liệu.Trường này là một dropdown với giá trị mặc định "Tất Cả".</w:t>
      </w:r>
    </w:p>
    <w:p w14:paraId="3E8128A6" w14:textId="77777777" w:rsidR="00745331" w:rsidRDefault="006B6BCA">
      <w:pPr>
        <w:numPr>
          <w:ilvl w:val="0"/>
          <w:numId w:val="126"/>
        </w:numPr>
        <w:jc w:val="both"/>
        <w:rPr>
          <w:rFonts w:ascii="Arial" w:eastAsia="Arial" w:hAnsi="Arial" w:cs="Arial"/>
          <w:sz w:val="24"/>
          <w:szCs w:val="24"/>
        </w:rPr>
      </w:pPr>
      <w:r>
        <w:rPr>
          <w:rFonts w:ascii="Arial" w:eastAsia="Arial" w:hAnsi="Arial" w:cs="Arial"/>
          <w:b/>
          <w:bCs/>
          <w:sz w:val="24"/>
          <w:szCs w:val="24"/>
        </w:rPr>
        <w:t>Ràng buộc:</w:t>
      </w:r>
      <w:r>
        <w:rPr>
          <w:rFonts w:ascii="Arial" w:eastAsia="Arial" w:hAnsi="Arial" w:cs="Arial"/>
          <w:sz w:val="24"/>
          <w:szCs w:val="24"/>
        </w:rPr>
        <w:t xml:space="preserve"> </w:t>
      </w:r>
    </w:p>
    <w:p w14:paraId="7C013F98" w14:textId="77777777" w:rsidR="00745331" w:rsidRDefault="006B6BCA">
      <w:pPr>
        <w:numPr>
          <w:ilvl w:val="1"/>
          <w:numId w:val="126"/>
        </w:numPr>
        <w:jc w:val="both"/>
        <w:rPr>
          <w:rFonts w:ascii="Arial" w:eastAsia="Arial" w:hAnsi="Arial" w:cs="Arial"/>
          <w:sz w:val="24"/>
          <w:szCs w:val="24"/>
        </w:rPr>
      </w:pPr>
      <w:r>
        <w:rPr>
          <w:rFonts w:ascii="Arial" w:eastAsia="Arial" w:hAnsi="Arial" w:cs="Arial"/>
          <w:sz w:val="24"/>
          <w:szCs w:val="24"/>
        </w:rPr>
        <w:t>Cung cấp danh sách lựa chọn (ví dụ: Tất Cả, Phần Cứng, Thiết Bị Ngoại Vi).</w:t>
      </w:r>
    </w:p>
    <w:p w14:paraId="56F19B82" w14:textId="77777777" w:rsidR="00745331" w:rsidRDefault="006B6BCA">
      <w:pPr>
        <w:numPr>
          <w:ilvl w:val="0"/>
          <w:numId w:val="126"/>
        </w:numPr>
        <w:jc w:val="both"/>
        <w:rPr>
          <w:rFonts w:ascii="Arial" w:eastAsia="Arial" w:hAnsi="Arial" w:cs="Arial"/>
          <w:sz w:val="24"/>
          <w:szCs w:val="24"/>
        </w:rPr>
      </w:pPr>
      <w:r>
        <w:rPr>
          <w:rFonts w:ascii="Arial" w:eastAsia="Arial" w:hAnsi="Arial" w:cs="Arial"/>
          <w:b/>
          <w:bCs/>
          <w:sz w:val="24"/>
          <w:szCs w:val="24"/>
        </w:rPr>
        <w:t>Thông báo lỗi khi không hợp lệ:</w:t>
      </w:r>
      <w:r>
        <w:rPr>
          <w:rFonts w:ascii="Arial" w:eastAsia="Arial" w:hAnsi="Arial" w:cs="Arial"/>
          <w:sz w:val="24"/>
          <w:szCs w:val="24"/>
        </w:rPr>
        <w:t xml:space="preserve"> </w:t>
      </w:r>
    </w:p>
    <w:p w14:paraId="0DE7BCA5" w14:textId="77777777" w:rsidR="00745331" w:rsidRDefault="006B6BCA">
      <w:pPr>
        <w:numPr>
          <w:ilvl w:val="1"/>
          <w:numId w:val="126"/>
        </w:numPr>
        <w:jc w:val="both"/>
        <w:rPr>
          <w:rFonts w:ascii="Arial" w:eastAsia="Arial" w:hAnsi="Arial" w:cs="Arial"/>
          <w:sz w:val="24"/>
          <w:szCs w:val="24"/>
        </w:rPr>
      </w:pPr>
      <w:r>
        <w:rPr>
          <w:rFonts w:ascii="Arial" w:eastAsia="Arial" w:hAnsi="Arial" w:cs="Arial"/>
          <w:sz w:val="24"/>
          <w:szCs w:val="24"/>
        </w:rPr>
        <w:t>"Vui lòng chọn một danh mục sản phẩm." (nếu chưa chọn).</w:t>
      </w:r>
    </w:p>
    <w:p w14:paraId="0E3CC76F" w14:textId="77777777" w:rsidR="00745331" w:rsidRDefault="006B6BCA">
      <w:pPr>
        <w:jc w:val="both"/>
        <w:rPr>
          <w:rFonts w:ascii="Arial" w:eastAsia="Arial" w:hAnsi="Arial" w:cs="Arial"/>
          <w:b/>
          <w:bCs/>
          <w:sz w:val="24"/>
          <w:szCs w:val="24"/>
        </w:rPr>
      </w:pPr>
      <w:r>
        <w:rPr>
          <w:rFonts w:ascii="Arial" w:eastAsia="Arial" w:hAnsi="Arial" w:cs="Arial"/>
          <w:b/>
          <w:bCs/>
          <w:sz w:val="24"/>
          <w:szCs w:val="24"/>
        </w:rPr>
        <w:lastRenderedPageBreak/>
        <w:t>2. Nút Lọc Dữ Liệu</w:t>
      </w:r>
    </w:p>
    <w:p w14:paraId="4CBB975C" w14:textId="77777777" w:rsidR="00745331" w:rsidRDefault="006B6BCA">
      <w:pPr>
        <w:numPr>
          <w:ilvl w:val="0"/>
          <w:numId w:val="127"/>
        </w:numPr>
        <w:jc w:val="both"/>
        <w:rPr>
          <w:rFonts w:ascii="Arial" w:eastAsia="Arial" w:hAnsi="Arial" w:cs="Arial"/>
          <w:sz w:val="24"/>
          <w:szCs w:val="24"/>
        </w:rPr>
      </w:pPr>
      <w:r>
        <w:rPr>
          <w:rFonts w:ascii="Arial" w:eastAsia="Arial" w:hAnsi="Arial" w:cs="Arial"/>
          <w:b/>
          <w:bCs/>
          <w:sz w:val="24"/>
          <w:szCs w:val="24"/>
        </w:rPr>
        <w:t>Mô tả:</w:t>
      </w:r>
      <w:r>
        <w:rPr>
          <w:rFonts w:ascii="Arial" w:eastAsia="Arial" w:hAnsi="Arial" w:cs="Arial"/>
          <w:sz w:val="24"/>
          <w:szCs w:val="24"/>
        </w:rPr>
        <w:t xml:space="preserve"> Khi nhấn, hệ thống sẽ lọc và hiển thị dữ liệu thống kê dựa trên các trường đã chọn. Trong hình ảnh, nút này có nhãn "Lọc Dữ Liệu" và được thiết kế nổi bật với màu xanh.</w:t>
      </w:r>
    </w:p>
    <w:p w14:paraId="53AA7A70" w14:textId="77777777" w:rsidR="00745331" w:rsidRDefault="006B6BCA">
      <w:pPr>
        <w:numPr>
          <w:ilvl w:val="0"/>
          <w:numId w:val="127"/>
        </w:numPr>
        <w:jc w:val="both"/>
        <w:rPr>
          <w:rFonts w:ascii="Arial" w:eastAsia="Arial" w:hAnsi="Arial" w:cs="Arial"/>
          <w:sz w:val="24"/>
          <w:szCs w:val="24"/>
        </w:rPr>
      </w:pPr>
      <w:r>
        <w:rPr>
          <w:rFonts w:ascii="Arial" w:eastAsia="Arial" w:hAnsi="Arial" w:cs="Arial"/>
          <w:b/>
          <w:bCs/>
          <w:sz w:val="24"/>
          <w:szCs w:val="24"/>
        </w:rPr>
        <w:t>Ràng buộc:</w:t>
      </w:r>
      <w:r>
        <w:rPr>
          <w:rFonts w:ascii="Arial" w:eastAsia="Arial" w:hAnsi="Arial" w:cs="Arial"/>
          <w:sz w:val="24"/>
          <w:szCs w:val="24"/>
        </w:rPr>
        <w:t xml:space="preserve"> </w:t>
      </w:r>
    </w:p>
    <w:p w14:paraId="4E28089B" w14:textId="77777777" w:rsidR="00745331" w:rsidRDefault="006B6BCA">
      <w:pPr>
        <w:numPr>
          <w:ilvl w:val="1"/>
          <w:numId w:val="127"/>
        </w:numPr>
        <w:jc w:val="both"/>
        <w:rPr>
          <w:rFonts w:ascii="Arial" w:eastAsia="Arial" w:hAnsi="Arial" w:cs="Arial"/>
          <w:sz w:val="24"/>
          <w:szCs w:val="24"/>
        </w:rPr>
      </w:pPr>
      <w:r>
        <w:rPr>
          <w:rFonts w:ascii="Arial" w:eastAsia="Arial" w:hAnsi="Arial" w:cs="Arial"/>
          <w:sz w:val="24"/>
          <w:szCs w:val="24"/>
        </w:rPr>
        <w:t>Kiểm tra tính hợp lệ của các trường (Từ Ngày, Đến Ngày, Danh Mục Sản Phẩm) trước khi lọc.</w:t>
      </w:r>
    </w:p>
    <w:p w14:paraId="70DF0E0E" w14:textId="77777777" w:rsidR="00745331" w:rsidRDefault="006B6BCA">
      <w:pPr>
        <w:numPr>
          <w:ilvl w:val="0"/>
          <w:numId w:val="127"/>
        </w:numPr>
        <w:jc w:val="both"/>
        <w:rPr>
          <w:rFonts w:ascii="Arial" w:eastAsia="Arial" w:hAnsi="Arial" w:cs="Arial"/>
          <w:sz w:val="24"/>
          <w:szCs w:val="24"/>
        </w:rPr>
      </w:pPr>
      <w:r>
        <w:rPr>
          <w:rFonts w:ascii="Arial" w:eastAsia="Arial" w:hAnsi="Arial" w:cs="Arial"/>
          <w:b/>
          <w:bCs/>
          <w:sz w:val="24"/>
          <w:szCs w:val="24"/>
        </w:rPr>
        <w:t>Thông báo khi thực hiện hành động:</w:t>
      </w:r>
      <w:r>
        <w:rPr>
          <w:rFonts w:ascii="Arial" w:eastAsia="Arial" w:hAnsi="Arial" w:cs="Arial"/>
          <w:sz w:val="24"/>
          <w:szCs w:val="24"/>
        </w:rPr>
        <w:t xml:space="preserve"> </w:t>
      </w:r>
    </w:p>
    <w:p w14:paraId="382B1092" w14:textId="77777777" w:rsidR="00745331" w:rsidRDefault="006B6BCA">
      <w:pPr>
        <w:numPr>
          <w:ilvl w:val="1"/>
          <w:numId w:val="127"/>
        </w:numPr>
        <w:jc w:val="both"/>
        <w:rPr>
          <w:rFonts w:ascii="Arial" w:eastAsia="Arial" w:hAnsi="Arial" w:cs="Arial"/>
          <w:sz w:val="24"/>
          <w:szCs w:val="24"/>
        </w:rPr>
      </w:pPr>
      <w:r>
        <w:rPr>
          <w:rFonts w:ascii="Arial" w:eastAsia="Arial" w:hAnsi="Arial" w:cs="Arial"/>
          <w:sz w:val="24"/>
          <w:szCs w:val="24"/>
        </w:rPr>
        <w:t>"Dữ liệu đã được lọc thành công." (nếu hợp lệ).</w:t>
      </w:r>
    </w:p>
    <w:p w14:paraId="672770A7" w14:textId="77777777" w:rsidR="00745331" w:rsidRDefault="006B6BCA">
      <w:pPr>
        <w:numPr>
          <w:ilvl w:val="1"/>
          <w:numId w:val="127"/>
        </w:numPr>
        <w:jc w:val="both"/>
        <w:rPr>
          <w:rFonts w:ascii="Arial" w:eastAsia="Arial" w:hAnsi="Arial" w:cs="Arial"/>
          <w:sz w:val="24"/>
          <w:szCs w:val="24"/>
        </w:rPr>
      </w:pPr>
      <w:r>
        <w:rPr>
          <w:rFonts w:ascii="Arial" w:eastAsia="Arial" w:hAnsi="Arial" w:cs="Arial"/>
          <w:sz w:val="24"/>
          <w:szCs w:val="24"/>
        </w:rPr>
        <w:t>"Lỗi lọc dữ liệu. Vui lòng thử lại." (nếu có lỗi hệ thống).</w:t>
      </w:r>
    </w:p>
    <w:p w14:paraId="6F1998AC" w14:textId="77777777" w:rsidR="00745331" w:rsidRDefault="006B6BCA">
      <w:pPr>
        <w:pStyle w:val="ListParagraph"/>
        <w:numPr>
          <w:ilvl w:val="0"/>
          <w:numId w:val="125"/>
        </w:numPr>
        <w:jc w:val="both"/>
        <w:rPr>
          <w:rFonts w:ascii="Arial" w:eastAsia="Arial" w:hAnsi="Arial" w:cs="Arial"/>
          <w:b/>
          <w:bCs/>
          <w:sz w:val="24"/>
          <w:szCs w:val="24"/>
        </w:rPr>
      </w:pPr>
      <w:r>
        <w:rPr>
          <w:rFonts w:ascii="Arial" w:eastAsia="Arial" w:hAnsi="Arial" w:cs="Arial"/>
          <w:b/>
          <w:bCs/>
          <w:sz w:val="24"/>
          <w:szCs w:val="24"/>
        </w:rPr>
        <w:t>Biểu Đồ Doanh Thu Theo Tháng</w:t>
      </w:r>
    </w:p>
    <w:p w14:paraId="4402EECD" w14:textId="77777777" w:rsidR="00745331" w:rsidRDefault="006B6BCA">
      <w:pPr>
        <w:numPr>
          <w:ilvl w:val="0"/>
          <w:numId w:val="128"/>
        </w:numPr>
        <w:jc w:val="both"/>
        <w:rPr>
          <w:rFonts w:ascii="Arial" w:eastAsia="Arial" w:hAnsi="Arial" w:cs="Arial"/>
          <w:sz w:val="24"/>
          <w:szCs w:val="24"/>
        </w:rPr>
      </w:pPr>
      <w:r>
        <w:rPr>
          <w:rFonts w:ascii="Arial" w:eastAsia="Arial" w:hAnsi="Arial" w:cs="Arial"/>
          <w:b/>
          <w:bCs/>
          <w:sz w:val="24"/>
          <w:szCs w:val="24"/>
        </w:rPr>
        <w:t>Mô tả:</w:t>
      </w:r>
      <w:r>
        <w:rPr>
          <w:rFonts w:ascii="Arial" w:eastAsia="Arial" w:hAnsi="Arial" w:cs="Arial"/>
          <w:sz w:val="24"/>
          <w:szCs w:val="24"/>
        </w:rPr>
        <w:t xml:space="preserve"> Hiển thị biểu đồ đường cho doanh thu theo tháng. </w:t>
      </w:r>
    </w:p>
    <w:p w14:paraId="3F90131A" w14:textId="77777777" w:rsidR="00745331" w:rsidRDefault="006B6BCA">
      <w:pPr>
        <w:numPr>
          <w:ilvl w:val="0"/>
          <w:numId w:val="128"/>
        </w:numPr>
        <w:jc w:val="both"/>
        <w:rPr>
          <w:rFonts w:ascii="Arial" w:eastAsia="Arial" w:hAnsi="Arial" w:cs="Arial"/>
          <w:sz w:val="24"/>
          <w:szCs w:val="24"/>
        </w:rPr>
      </w:pPr>
      <w:r>
        <w:rPr>
          <w:rFonts w:ascii="Arial" w:eastAsia="Arial" w:hAnsi="Arial" w:cs="Arial"/>
          <w:b/>
          <w:bCs/>
          <w:sz w:val="24"/>
          <w:szCs w:val="24"/>
        </w:rPr>
        <w:t>Ràng buộc:</w:t>
      </w:r>
      <w:r>
        <w:rPr>
          <w:rFonts w:ascii="Arial" w:eastAsia="Arial" w:hAnsi="Arial" w:cs="Arial"/>
          <w:sz w:val="24"/>
          <w:szCs w:val="24"/>
        </w:rPr>
        <w:t xml:space="preserve"> </w:t>
      </w:r>
    </w:p>
    <w:p w14:paraId="1539A41D" w14:textId="77777777" w:rsidR="00745331" w:rsidRDefault="006B6BCA">
      <w:pPr>
        <w:numPr>
          <w:ilvl w:val="1"/>
          <w:numId w:val="128"/>
        </w:numPr>
        <w:jc w:val="both"/>
        <w:rPr>
          <w:rFonts w:ascii="Arial" w:eastAsia="Arial" w:hAnsi="Arial" w:cs="Arial"/>
          <w:sz w:val="24"/>
          <w:szCs w:val="24"/>
        </w:rPr>
      </w:pPr>
      <w:r>
        <w:rPr>
          <w:rFonts w:ascii="Arial" w:eastAsia="Arial" w:hAnsi="Arial" w:cs="Arial"/>
          <w:sz w:val="24"/>
          <w:szCs w:val="24"/>
        </w:rPr>
        <w:t>Dữ liệu phải được cập nhật dựa trên bộ lọc.</w:t>
      </w:r>
    </w:p>
    <w:p w14:paraId="5F59B3F1" w14:textId="77777777" w:rsidR="00745331" w:rsidRDefault="006B6BCA">
      <w:pPr>
        <w:numPr>
          <w:ilvl w:val="0"/>
          <w:numId w:val="128"/>
        </w:numPr>
        <w:jc w:val="both"/>
        <w:rPr>
          <w:rFonts w:ascii="Arial" w:eastAsia="Arial" w:hAnsi="Arial" w:cs="Arial"/>
          <w:sz w:val="24"/>
          <w:szCs w:val="24"/>
        </w:rPr>
      </w:pPr>
      <w:r>
        <w:rPr>
          <w:rFonts w:ascii="Arial" w:eastAsia="Arial" w:hAnsi="Arial" w:cs="Arial"/>
          <w:b/>
          <w:bCs/>
          <w:sz w:val="24"/>
          <w:szCs w:val="24"/>
        </w:rPr>
        <w:t>Thông báo lỗi khi không hợp lệ:</w:t>
      </w:r>
      <w:r>
        <w:rPr>
          <w:rFonts w:ascii="Arial" w:eastAsia="Arial" w:hAnsi="Arial" w:cs="Arial"/>
          <w:sz w:val="24"/>
          <w:szCs w:val="24"/>
        </w:rPr>
        <w:t xml:space="preserve"> </w:t>
      </w:r>
    </w:p>
    <w:p w14:paraId="0F59025D" w14:textId="77777777" w:rsidR="00745331" w:rsidRDefault="006B6BCA">
      <w:pPr>
        <w:numPr>
          <w:ilvl w:val="1"/>
          <w:numId w:val="128"/>
        </w:numPr>
        <w:jc w:val="both"/>
        <w:rPr>
          <w:rFonts w:ascii="Arial" w:eastAsia="Arial" w:hAnsi="Arial" w:cs="Arial"/>
          <w:sz w:val="24"/>
          <w:szCs w:val="24"/>
        </w:rPr>
      </w:pPr>
      <w:r>
        <w:rPr>
          <w:rFonts w:ascii="Arial" w:eastAsia="Arial" w:hAnsi="Arial" w:cs="Arial"/>
          <w:sz w:val="24"/>
          <w:szCs w:val="24"/>
        </w:rPr>
        <w:t>"Không có dữ liệu để hiển thị biểu đồ." (nếu không có dữ liệu).</w:t>
      </w:r>
    </w:p>
    <w:p w14:paraId="64BC6D25" w14:textId="77777777" w:rsidR="00745331" w:rsidRDefault="00745331">
      <w:pPr>
        <w:jc w:val="both"/>
        <w:rPr>
          <w:rFonts w:ascii="Arial" w:eastAsia="Arial" w:hAnsi="Arial" w:cs="Arial"/>
          <w:sz w:val="24"/>
          <w:szCs w:val="24"/>
          <w:lang w:val="vi-VN"/>
        </w:rPr>
      </w:pPr>
    </w:p>
    <w:p w14:paraId="2BB40999" w14:textId="77777777" w:rsidR="00745331" w:rsidRDefault="006B6BCA">
      <w:pPr>
        <w:jc w:val="both"/>
        <w:rPr>
          <w:rFonts w:ascii="Arial" w:eastAsia="Arial" w:hAnsi="Arial" w:cs="Arial"/>
          <w:b/>
          <w:bCs/>
          <w:sz w:val="24"/>
          <w:szCs w:val="24"/>
          <w:lang w:val="vi-VN"/>
        </w:rPr>
      </w:pPr>
      <w:r>
        <w:rPr>
          <w:rFonts w:ascii="Arial" w:eastAsia="Arial" w:hAnsi="Arial" w:cs="Arial"/>
          <w:b/>
          <w:bCs/>
          <w:sz w:val="24"/>
          <w:szCs w:val="24"/>
          <w:lang w:val="vi-VN"/>
        </w:rPr>
        <w:t>4. Biểu Đồ Doanh Thu Theo Danh Mục</w:t>
      </w:r>
    </w:p>
    <w:p w14:paraId="34E0EE4D" w14:textId="77777777" w:rsidR="00745331" w:rsidRDefault="006B6BCA">
      <w:pPr>
        <w:numPr>
          <w:ilvl w:val="0"/>
          <w:numId w:val="129"/>
        </w:numPr>
        <w:jc w:val="both"/>
        <w:rPr>
          <w:rFonts w:ascii="Arial" w:eastAsia="Arial" w:hAnsi="Arial" w:cs="Arial"/>
          <w:sz w:val="24"/>
          <w:szCs w:val="24"/>
          <w:lang w:val="vi-VN"/>
        </w:rPr>
      </w:pPr>
      <w:r>
        <w:rPr>
          <w:rFonts w:ascii="Arial" w:eastAsia="Arial" w:hAnsi="Arial" w:cs="Arial"/>
          <w:b/>
          <w:bCs/>
          <w:sz w:val="24"/>
          <w:szCs w:val="24"/>
          <w:lang w:val="vi-VN"/>
        </w:rPr>
        <w:t>Mô tả:</w:t>
      </w:r>
      <w:r>
        <w:rPr>
          <w:rFonts w:ascii="Arial" w:eastAsia="Arial" w:hAnsi="Arial" w:cs="Arial"/>
          <w:sz w:val="24"/>
          <w:szCs w:val="24"/>
          <w:lang w:val="vi-VN"/>
        </w:rPr>
        <w:t xml:space="preserve"> Hiển thị biểu đồ cột cho doanh thu theo danh mục sản phẩm. </w:t>
      </w:r>
    </w:p>
    <w:p w14:paraId="3422D0E5" w14:textId="77777777" w:rsidR="00745331" w:rsidRDefault="006B6BCA">
      <w:pPr>
        <w:numPr>
          <w:ilvl w:val="0"/>
          <w:numId w:val="129"/>
        </w:numPr>
        <w:jc w:val="both"/>
        <w:rPr>
          <w:rFonts w:ascii="Arial" w:eastAsia="Arial" w:hAnsi="Arial" w:cs="Arial"/>
          <w:sz w:val="24"/>
          <w:szCs w:val="24"/>
        </w:rPr>
      </w:pPr>
      <w:r>
        <w:rPr>
          <w:rFonts w:ascii="Arial" w:eastAsia="Arial" w:hAnsi="Arial" w:cs="Arial"/>
          <w:b/>
          <w:bCs/>
          <w:sz w:val="24"/>
          <w:szCs w:val="24"/>
        </w:rPr>
        <w:t>Ràng buộc:</w:t>
      </w:r>
      <w:r>
        <w:rPr>
          <w:rFonts w:ascii="Arial" w:eastAsia="Arial" w:hAnsi="Arial" w:cs="Arial"/>
          <w:sz w:val="24"/>
          <w:szCs w:val="24"/>
        </w:rPr>
        <w:t xml:space="preserve"> </w:t>
      </w:r>
    </w:p>
    <w:p w14:paraId="36B4C1A0" w14:textId="77777777" w:rsidR="00745331" w:rsidRDefault="006B6BCA">
      <w:pPr>
        <w:numPr>
          <w:ilvl w:val="1"/>
          <w:numId w:val="129"/>
        </w:numPr>
        <w:jc w:val="both"/>
        <w:rPr>
          <w:rFonts w:ascii="Arial" w:eastAsia="Arial" w:hAnsi="Arial" w:cs="Arial"/>
          <w:sz w:val="24"/>
          <w:szCs w:val="24"/>
        </w:rPr>
      </w:pPr>
      <w:r>
        <w:rPr>
          <w:rFonts w:ascii="Arial" w:eastAsia="Arial" w:hAnsi="Arial" w:cs="Arial"/>
          <w:sz w:val="24"/>
          <w:szCs w:val="24"/>
        </w:rPr>
        <w:t>Dữ liệu phải được cập nhật dựa trên bộ lọc.</w:t>
      </w:r>
    </w:p>
    <w:p w14:paraId="4F74E832" w14:textId="77777777" w:rsidR="00745331" w:rsidRDefault="006B6BCA">
      <w:pPr>
        <w:numPr>
          <w:ilvl w:val="0"/>
          <w:numId w:val="129"/>
        </w:numPr>
        <w:jc w:val="both"/>
        <w:rPr>
          <w:rFonts w:ascii="Arial" w:eastAsia="Arial" w:hAnsi="Arial" w:cs="Arial"/>
          <w:sz w:val="24"/>
          <w:szCs w:val="24"/>
        </w:rPr>
      </w:pPr>
      <w:r>
        <w:rPr>
          <w:rFonts w:ascii="Arial" w:eastAsia="Arial" w:hAnsi="Arial" w:cs="Arial"/>
          <w:b/>
          <w:bCs/>
          <w:sz w:val="24"/>
          <w:szCs w:val="24"/>
        </w:rPr>
        <w:t>Thông báo lỗi khi không hợp lệ:</w:t>
      </w:r>
      <w:r>
        <w:rPr>
          <w:rFonts w:ascii="Arial" w:eastAsia="Arial" w:hAnsi="Arial" w:cs="Arial"/>
          <w:sz w:val="24"/>
          <w:szCs w:val="24"/>
        </w:rPr>
        <w:t xml:space="preserve"> </w:t>
      </w:r>
    </w:p>
    <w:p w14:paraId="52FCB488" w14:textId="77777777" w:rsidR="00745331" w:rsidRDefault="006B6BCA">
      <w:pPr>
        <w:numPr>
          <w:ilvl w:val="1"/>
          <w:numId w:val="129"/>
        </w:numPr>
        <w:jc w:val="both"/>
        <w:rPr>
          <w:rFonts w:ascii="Arial" w:eastAsia="Arial" w:hAnsi="Arial" w:cs="Arial"/>
          <w:sz w:val="24"/>
          <w:szCs w:val="24"/>
        </w:rPr>
      </w:pPr>
      <w:r>
        <w:rPr>
          <w:rFonts w:ascii="Arial" w:eastAsia="Arial" w:hAnsi="Arial" w:cs="Arial"/>
          <w:sz w:val="24"/>
          <w:szCs w:val="24"/>
        </w:rPr>
        <w:t>"Không có dữ liệu để hiển thị biểu đồ." (nếu không có dữ liệu).</w:t>
      </w:r>
    </w:p>
    <w:p w14:paraId="43A6B49A" w14:textId="77777777" w:rsidR="00745331" w:rsidRDefault="006B6BCA">
      <w:pPr>
        <w:jc w:val="both"/>
        <w:rPr>
          <w:rFonts w:ascii="Arial" w:eastAsia="Arial" w:hAnsi="Arial" w:cs="Arial"/>
          <w:b/>
          <w:bCs/>
          <w:sz w:val="36"/>
          <w:szCs w:val="36"/>
        </w:rPr>
      </w:pPr>
      <w:r>
        <w:rPr>
          <w:rFonts w:ascii="Arial" w:eastAsia="Arial" w:hAnsi="Arial" w:cs="Arial"/>
          <w:b/>
          <w:bCs/>
          <w:sz w:val="36"/>
          <w:szCs w:val="36"/>
        </w:rPr>
        <w:t>Quy Trình Xử Lý</w:t>
      </w:r>
    </w:p>
    <w:p w14:paraId="6D6B40B3" w14:textId="77777777" w:rsidR="00745331" w:rsidRDefault="006B6BCA">
      <w:pPr>
        <w:jc w:val="both"/>
        <w:rPr>
          <w:rFonts w:ascii="Arial" w:eastAsia="Arial" w:hAnsi="Arial" w:cs="Arial"/>
          <w:b/>
          <w:bCs/>
          <w:sz w:val="24"/>
          <w:szCs w:val="24"/>
        </w:rPr>
      </w:pPr>
      <w:r>
        <w:rPr>
          <w:rFonts w:ascii="Arial" w:eastAsia="Arial" w:hAnsi="Arial" w:cs="Arial"/>
          <w:b/>
          <w:bCs/>
          <w:sz w:val="24"/>
          <w:szCs w:val="24"/>
        </w:rPr>
        <w:t>1. Khi Người Dùng Nhập Yêu Cầu Lọc Dữ Liệu</w:t>
      </w:r>
    </w:p>
    <w:p w14:paraId="469DFB2D" w14:textId="77777777" w:rsidR="00745331" w:rsidRDefault="006B6BCA">
      <w:pPr>
        <w:numPr>
          <w:ilvl w:val="0"/>
          <w:numId w:val="130"/>
        </w:numPr>
        <w:jc w:val="both"/>
        <w:rPr>
          <w:rFonts w:ascii="Arial" w:eastAsia="Arial" w:hAnsi="Arial" w:cs="Arial"/>
          <w:sz w:val="24"/>
          <w:szCs w:val="24"/>
        </w:rPr>
      </w:pPr>
      <w:r>
        <w:rPr>
          <w:rFonts w:ascii="Arial" w:eastAsia="Arial" w:hAnsi="Arial" w:cs="Arial"/>
          <w:b/>
          <w:bCs/>
          <w:sz w:val="24"/>
          <w:szCs w:val="24"/>
        </w:rPr>
        <w:lastRenderedPageBreak/>
        <w:t>Quy trình:</w:t>
      </w:r>
      <w:r>
        <w:rPr>
          <w:rFonts w:ascii="Arial" w:eastAsia="Arial" w:hAnsi="Arial" w:cs="Arial"/>
          <w:sz w:val="24"/>
          <w:szCs w:val="24"/>
        </w:rPr>
        <w:t xml:space="preserve"> Người dùng chọn "Từ Ngày", "Đến Ngày", "Danh Mục Sản Phẩm", sau đó nhấn nút [Lọc Dữ Liệu].</w:t>
      </w:r>
    </w:p>
    <w:p w14:paraId="35B9D9C5" w14:textId="77777777" w:rsidR="00745331" w:rsidRDefault="006B6BCA">
      <w:pPr>
        <w:numPr>
          <w:ilvl w:val="0"/>
          <w:numId w:val="130"/>
        </w:numPr>
        <w:jc w:val="both"/>
        <w:rPr>
          <w:rFonts w:ascii="Arial" w:eastAsia="Arial" w:hAnsi="Arial" w:cs="Arial"/>
          <w:sz w:val="24"/>
          <w:szCs w:val="24"/>
        </w:rPr>
      </w:pPr>
      <w:r>
        <w:rPr>
          <w:rFonts w:ascii="Arial" w:eastAsia="Arial" w:hAnsi="Arial" w:cs="Arial"/>
          <w:b/>
          <w:bCs/>
          <w:sz w:val="24"/>
          <w:szCs w:val="24"/>
        </w:rPr>
        <w:t>Thông báo:</w:t>
      </w:r>
      <w:r>
        <w:rPr>
          <w:rFonts w:ascii="Arial" w:eastAsia="Arial" w:hAnsi="Arial" w:cs="Arial"/>
          <w:sz w:val="24"/>
          <w:szCs w:val="24"/>
        </w:rPr>
        <w:t xml:space="preserve"> </w:t>
      </w:r>
    </w:p>
    <w:p w14:paraId="35E42E0A" w14:textId="77777777" w:rsidR="00745331" w:rsidRDefault="006B6BCA">
      <w:pPr>
        <w:numPr>
          <w:ilvl w:val="1"/>
          <w:numId w:val="130"/>
        </w:numPr>
        <w:jc w:val="both"/>
        <w:rPr>
          <w:rFonts w:ascii="Arial" w:eastAsia="Arial" w:hAnsi="Arial" w:cs="Arial"/>
          <w:sz w:val="24"/>
          <w:szCs w:val="24"/>
        </w:rPr>
      </w:pPr>
      <w:r>
        <w:rPr>
          <w:rFonts w:ascii="Arial" w:eastAsia="Arial" w:hAnsi="Arial" w:cs="Arial"/>
          <w:sz w:val="24"/>
          <w:szCs w:val="24"/>
        </w:rPr>
        <w:t>Nếu hợp lệ: "Dữ liệu đã được lọc thành công."</w:t>
      </w:r>
    </w:p>
    <w:p w14:paraId="0DC6F673" w14:textId="77777777" w:rsidR="00745331" w:rsidRDefault="006B6BCA">
      <w:pPr>
        <w:numPr>
          <w:ilvl w:val="1"/>
          <w:numId w:val="130"/>
        </w:numPr>
        <w:jc w:val="both"/>
        <w:rPr>
          <w:rFonts w:ascii="Arial" w:eastAsia="Arial" w:hAnsi="Arial" w:cs="Arial"/>
          <w:sz w:val="24"/>
          <w:szCs w:val="24"/>
        </w:rPr>
      </w:pPr>
      <w:r>
        <w:rPr>
          <w:rFonts w:ascii="Arial" w:eastAsia="Arial" w:hAnsi="Arial" w:cs="Arial"/>
          <w:sz w:val="24"/>
          <w:szCs w:val="24"/>
        </w:rPr>
        <w:t>Nếu thiếu dữ liệu: Hiển thị thông báo lỗi tương ứng (ví dụ: "Vui lòng chọn ngày hợp lệ").</w:t>
      </w:r>
    </w:p>
    <w:p w14:paraId="24E951D3" w14:textId="77777777" w:rsidR="00745331" w:rsidRDefault="006B6BCA">
      <w:pPr>
        <w:jc w:val="both"/>
        <w:rPr>
          <w:rFonts w:ascii="Arial" w:eastAsia="Arial" w:hAnsi="Arial" w:cs="Arial"/>
          <w:b/>
          <w:bCs/>
          <w:sz w:val="24"/>
          <w:szCs w:val="24"/>
        </w:rPr>
      </w:pPr>
      <w:r>
        <w:rPr>
          <w:rFonts w:ascii="Arial" w:eastAsia="Arial" w:hAnsi="Arial" w:cs="Arial"/>
          <w:b/>
          <w:bCs/>
          <w:sz w:val="24"/>
          <w:szCs w:val="24"/>
        </w:rPr>
        <w:t>2. Khi Người Dùng Chọn Danh Mục Sản Phẩm</w:t>
      </w:r>
    </w:p>
    <w:p w14:paraId="25F4E066" w14:textId="77777777" w:rsidR="00745331" w:rsidRDefault="006B6BCA">
      <w:pPr>
        <w:numPr>
          <w:ilvl w:val="0"/>
          <w:numId w:val="131"/>
        </w:numPr>
        <w:jc w:val="both"/>
        <w:rPr>
          <w:rFonts w:ascii="Arial" w:eastAsia="Arial" w:hAnsi="Arial" w:cs="Arial"/>
          <w:sz w:val="24"/>
          <w:szCs w:val="24"/>
        </w:rPr>
      </w:pPr>
      <w:r>
        <w:rPr>
          <w:rFonts w:ascii="Arial" w:eastAsia="Arial" w:hAnsi="Arial" w:cs="Arial"/>
          <w:b/>
          <w:bCs/>
          <w:sz w:val="24"/>
          <w:szCs w:val="24"/>
        </w:rPr>
        <w:t>Quy trình:</w:t>
      </w:r>
      <w:r>
        <w:rPr>
          <w:rFonts w:ascii="Arial" w:eastAsia="Arial" w:hAnsi="Arial" w:cs="Arial"/>
          <w:sz w:val="24"/>
          <w:szCs w:val="24"/>
        </w:rPr>
        <w:t xml:space="preserve"> Người dùng chọn một danh mục từ dropdown. Nếu chưa chọn, thì</w:t>
      </w:r>
      <w:r>
        <w:rPr>
          <w:rFonts w:ascii="Arial" w:eastAsia="Arial" w:hAnsi="Arial" w:cs="Arial"/>
          <w:sz w:val="24"/>
          <w:szCs w:val="24"/>
          <w:lang w:val="vi-VN"/>
        </w:rPr>
        <w:t xml:space="preserve"> hệ thống sẽ mặc định là tất cả</w:t>
      </w:r>
      <w:r>
        <w:rPr>
          <w:rFonts w:ascii="Arial" w:eastAsia="Arial" w:hAnsi="Arial" w:cs="Arial"/>
          <w:sz w:val="24"/>
          <w:szCs w:val="24"/>
        </w:rPr>
        <w:t>.</w:t>
      </w:r>
    </w:p>
    <w:p w14:paraId="3E516D3D" w14:textId="77777777" w:rsidR="00745331" w:rsidRDefault="00745331">
      <w:pPr>
        <w:jc w:val="both"/>
        <w:rPr>
          <w:rFonts w:ascii="Arial" w:eastAsia="Arial" w:hAnsi="Arial" w:cs="Arial"/>
          <w:sz w:val="24"/>
          <w:szCs w:val="24"/>
        </w:rPr>
      </w:pPr>
    </w:p>
    <w:p w14:paraId="54D8A23D" w14:textId="77777777" w:rsidR="00745331" w:rsidRDefault="00745331">
      <w:pPr>
        <w:jc w:val="both"/>
        <w:rPr>
          <w:rFonts w:ascii="Arial" w:eastAsia="Arial" w:hAnsi="Arial" w:cs="Arial"/>
          <w:sz w:val="24"/>
          <w:szCs w:val="24"/>
          <w:lang w:val="vi-VN"/>
        </w:rPr>
      </w:pPr>
    </w:p>
    <w:p w14:paraId="15D4D947" w14:textId="77777777" w:rsidR="00745331" w:rsidRDefault="00745331">
      <w:pPr>
        <w:rPr>
          <w:rFonts w:ascii="Arial" w:hAnsi="Arial" w:cs="Arial"/>
          <w:lang w:val="vi-VN"/>
        </w:rPr>
      </w:pPr>
    </w:p>
    <w:p w14:paraId="21A0277A" w14:textId="77777777" w:rsidR="00745331" w:rsidRDefault="00745331">
      <w:pPr>
        <w:tabs>
          <w:tab w:val="left" w:pos="720"/>
        </w:tabs>
        <w:spacing w:line="240" w:lineRule="auto"/>
        <w:textAlignment w:val="baseline"/>
        <w:rPr>
          <w:rFonts w:ascii="Arial" w:eastAsia="Times New Roman" w:hAnsi="Arial" w:cs="Arial"/>
          <w:color w:val="000000"/>
          <w:lang w:val="vi-VN" w:eastAsia="vi-VN"/>
        </w:rPr>
      </w:pPr>
    </w:p>
    <w:p w14:paraId="18172D05" w14:textId="77777777" w:rsidR="00745331" w:rsidRDefault="00745331">
      <w:pPr>
        <w:pStyle w:val="ListParagraph"/>
        <w:spacing w:line="240" w:lineRule="auto"/>
        <w:ind w:left="2160"/>
        <w:textAlignment w:val="baseline"/>
        <w:rPr>
          <w:rFonts w:ascii="Arial" w:eastAsia="Times New Roman" w:hAnsi="Arial" w:cs="Arial"/>
          <w:color w:val="000000"/>
          <w:lang w:eastAsia="vi-VN"/>
        </w:rPr>
      </w:pPr>
    </w:p>
    <w:p w14:paraId="4C26C70C" w14:textId="77777777" w:rsidR="00745331" w:rsidRDefault="00745331">
      <w:pPr>
        <w:rPr>
          <w:rFonts w:ascii="Arial" w:hAnsi="Arial" w:cs="Arial"/>
          <w:b/>
          <w:sz w:val="36"/>
          <w:szCs w:val="36"/>
        </w:rPr>
      </w:pPr>
    </w:p>
    <w:p w14:paraId="06AEF3F9" w14:textId="77777777" w:rsidR="00745331" w:rsidRDefault="00745331">
      <w:pPr>
        <w:rPr>
          <w:rFonts w:ascii="Arial" w:hAnsi="Arial" w:cs="Arial"/>
        </w:rPr>
      </w:pPr>
    </w:p>
    <w:p w14:paraId="00D25E6B" w14:textId="77777777" w:rsidR="00745331" w:rsidRDefault="00745331">
      <w:pPr>
        <w:rPr>
          <w:rFonts w:ascii="Arial" w:hAnsi="Arial" w:cs="Arial"/>
        </w:rPr>
      </w:pPr>
    </w:p>
    <w:p w14:paraId="217CE2E0" w14:textId="77777777" w:rsidR="00745331" w:rsidRDefault="00745331">
      <w:pPr>
        <w:spacing w:beforeAutospacing="1" w:after="0" w:afterAutospacing="1"/>
        <w:rPr>
          <w:rFonts w:ascii="Arial" w:hAnsi="Arial" w:cs="Arial"/>
        </w:rPr>
      </w:pPr>
    </w:p>
    <w:sectPr w:rsidR="00745331" w:rsidSect="008B43AE">
      <w:headerReference w:type="default" r:id="rId18"/>
      <w:footerReference w:type="default" r:id="rId19"/>
      <w:pgSz w:w="12240" w:h="15840"/>
      <w:pgMar w:top="1440" w:right="1800" w:bottom="1440" w:left="1800" w:header="720" w:footer="720" w:gutter="0"/>
      <w:pgBorders w:display="firstPage" w:offsetFrom="page">
        <w:top w:val="handmade1" w:sz="31" w:space="24" w:color="548DD4" w:themeColor="text2" w:themeTint="99"/>
        <w:left w:val="handmade1" w:sz="31" w:space="24" w:color="548DD4" w:themeColor="text2" w:themeTint="99"/>
        <w:bottom w:val="handmade1" w:sz="31" w:space="24" w:color="548DD4" w:themeColor="text2" w:themeTint="99"/>
        <w:right w:val="handmade1" w:sz="31" w:space="24" w:color="548DD4" w:themeColor="text2" w:themeTint="99"/>
      </w:pgBorders>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1016036" w14:textId="77777777" w:rsidR="00886AF7" w:rsidRDefault="00886AF7">
      <w:pPr>
        <w:spacing w:line="240" w:lineRule="auto"/>
      </w:pPr>
      <w:r>
        <w:separator/>
      </w:r>
    </w:p>
  </w:endnote>
  <w:endnote w:type="continuationSeparator" w:id="0">
    <w:p w14:paraId="279493CC" w14:textId="77777777" w:rsidR="00886AF7" w:rsidRDefault="00886AF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 w:name="Noto Sans Symbols">
    <w:altName w:val="Calibri"/>
    <w:charset w:val="00"/>
    <w:family w:val="auto"/>
    <w:pitch w:val="default"/>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A3"/>
    <w:family w:val="roman"/>
    <w:pitch w:val="variable"/>
    <w:sig w:usb0="E00006FF" w:usb1="420024FF" w:usb2="02000000" w:usb3="00000000" w:csb0="0000019F" w:csb1="00000000"/>
  </w:font>
  <w:font w:name="Calibri">
    <w:panose1 w:val="020F0502020204030204"/>
    <w:charset w:val="A3"/>
    <w:family w:val="swiss"/>
    <w:pitch w:val="variable"/>
    <w:sig w:usb0="E4002EFF" w:usb1="C200247B"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39572603"/>
      <w:docPartObj>
        <w:docPartGallery w:val="Page Numbers (Bottom of Page)"/>
        <w:docPartUnique/>
      </w:docPartObj>
    </w:sdtPr>
    <w:sdtContent>
      <w:p w14:paraId="101A5A9C" w14:textId="253E31D2" w:rsidR="0037152F" w:rsidRDefault="0037152F">
        <w:pPr>
          <w:pStyle w:val="Footer"/>
          <w:ind w:left="440"/>
          <w:jc w:val="center"/>
        </w:pPr>
        <w:r>
          <w:fldChar w:fldCharType="begin"/>
        </w:r>
        <w:r>
          <w:instrText>PAGE   \* MERGEFORMAT</w:instrText>
        </w:r>
        <w:r>
          <w:fldChar w:fldCharType="separate"/>
        </w:r>
        <w:r>
          <w:rPr>
            <w:lang w:val="vi-VN"/>
          </w:rPr>
          <w:t>2</w:t>
        </w:r>
        <w:r>
          <w:fldChar w:fldCharType="end"/>
        </w:r>
      </w:p>
    </w:sdtContent>
  </w:sdt>
  <w:p w14:paraId="36DD341D" w14:textId="77777777" w:rsidR="0037152F" w:rsidRDefault="003715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F4A2D1" w14:textId="77777777" w:rsidR="00886AF7" w:rsidRDefault="00886AF7">
      <w:pPr>
        <w:spacing w:after="0"/>
      </w:pPr>
      <w:r>
        <w:separator/>
      </w:r>
    </w:p>
  </w:footnote>
  <w:footnote w:type="continuationSeparator" w:id="0">
    <w:p w14:paraId="7EB23CF5" w14:textId="77777777" w:rsidR="00886AF7" w:rsidRDefault="00886AF7">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25BAFE" w14:textId="3CAC4DB8" w:rsidR="00745331" w:rsidRDefault="00000000">
    <w:r>
      <w:pict w14:anchorId="5D55F44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1025" type="#_x0000_t136" style="position:absolute;margin-left:0;margin-top:0;width:469.8pt;height:141.1pt;rotation:315;z-index:-251658752;mso-position-horizontal:center;mso-position-horizontal-relative:margin;mso-position-vertical:center;mso-position-vertical-relative:margin" fillcolor="#e8eaed" stroked="f">
          <v:fill opacity="58982f"/>
          <v:textpath style="font-family:&quot;&amp;quot&quot;;font-size:1pt;font-weight:bold" fitpath="t" string="Nhóm H"/>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855D4D49"/>
    <w:multiLevelType w:val="multilevel"/>
    <w:tmpl w:val="855D4D49"/>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 w15:restartNumberingAfterBreak="0">
    <w:nsid w:val="8BA938B0"/>
    <w:multiLevelType w:val="multilevel"/>
    <w:tmpl w:val="8BA938B0"/>
    <w:lvl w:ilvl="0">
      <w:start w:val="1"/>
      <w:numFmt w:val="bullet"/>
      <w:lvlText w:val="─"/>
      <w:lvlJc w:val="left"/>
      <w:pPr>
        <w:ind w:left="418" w:hanging="418"/>
      </w:pPr>
      <w:rPr>
        <w:rFonts w:ascii="Arial" w:eastAsia="Arial" w:hAnsi="Arial" w:cs="Arial"/>
      </w:rPr>
    </w:lvl>
    <w:lvl w:ilvl="1">
      <w:start w:val="1"/>
      <w:numFmt w:val="bullet"/>
      <w:lvlText w:val="■"/>
      <w:lvlJc w:val="left"/>
      <w:pPr>
        <w:ind w:left="840" w:hanging="420"/>
      </w:pPr>
      <w:rPr>
        <w:rFonts w:ascii="Noto Sans Symbols" w:eastAsia="Noto Sans Symbols" w:hAnsi="Noto Sans Symbols" w:cs="Noto Sans Symbols"/>
      </w:rPr>
    </w:lvl>
    <w:lvl w:ilvl="2">
      <w:start w:val="1"/>
      <w:numFmt w:val="bullet"/>
      <w:lvlText w:val="◆"/>
      <w:lvlJc w:val="left"/>
      <w:pPr>
        <w:ind w:left="1260" w:hanging="420"/>
      </w:pPr>
      <w:rPr>
        <w:rFonts w:ascii="Noto Sans Symbols" w:eastAsia="Noto Sans Symbols" w:hAnsi="Noto Sans Symbols" w:cs="Noto Sans Symbols"/>
      </w:rPr>
    </w:lvl>
    <w:lvl w:ilvl="3">
      <w:start w:val="1"/>
      <w:numFmt w:val="bullet"/>
      <w:lvlText w:val="●"/>
      <w:lvlJc w:val="left"/>
      <w:pPr>
        <w:ind w:left="1680" w:hanging="420"/>
      </w:pPr>
      <w:rPr>
        <w:rFonts w:ascii="Noto Sans Symbols" w:eastAsia="Noto Sans Symbols" w:hAnsi="Noto Sans Symbols" w:cs="Noto Sans Symbols"/>
      </w:rPr>
    </w:lvl>
    <w:lvl w:ilvl="4">
      <w:start w:val="1"/>
      <w:numFmt w:val="bullet"/>
      <w:lvlText w:val="■"/>
      <w:lvlJc w:val="left"/>
      <w:pPr>
        <w:ind w:left="2100" w:hanging="420"/>
      </w:pPr>
      <w:rPr>
        <w:rFonts w:ascii="Noto Sans Symbols" w:eastAsia="Noto Sans Symbols" w:hAnsi="Noto Sans Symbols" w:cs="Noto Sans Symbols"/>
      </w:rPr>
    </w:lvl>
    <w:lvl w:ilvl="5">
      <w:start w:val="1"/>
      <w:numFmt w:val="bullet"/>
      <w:lvlText w:val="◆"/>
      <w:lvlJc w:val="left"/>
      <w:pPr>
        <w:ind w:left="2520" w:hanging="420"/>
      </w:pPr>
      <w:rPr>
        <w:rFonts w:ascii="Noto Sans Symbols" w:eastAsia="Noto Sans Symbols" w:hAnsi="Noto Sans Symbols" w:cs="Noto Sans Symbols"/>
      </w:rPr>
    </w:lvl>
    <w:lvl w:ilvl="6">
      <w:start w:val="1"/>
      <w:numFmt w:val="bullet"/>
      <w:lvlText w:val="●"/>
      <w:lvlJc w:val="left"/>
      <w:pPr>
        <w:ind w:left="2940" w:hanging="420"/>
      </w:pPr>
      <w:rPr>
        <w:rFonts w:ascii="Noto Sans Symbols" w:eastAsia="Noto Sans Symbols" w:hAnsi="Noto Sans Symbols" w:cs="Noto Sans Symbols"/>
      </w:rPr>
    </w:lvl>
    <w:lvl w:ilvl="7">
      <w:start w:val="1"/>
      <w:numFmt w:val="bullet"/>
      <w:lvlText w:val="■"/>
      <w:lvlJc w:val="left"/>
      <w:pPr>
        <w:ind w:left="3360" w:hanging="420"/>
      </w:pPr>
      <w:rPr>
        <w:rFonts w:ascii="Noto Sans Symbols" w:eastAsia="Noto Sans Symbols" w:hAnsi="Noto Sans Symbols" w:cs="Noto Sans Symbols"/>
      </w:rPr>
    </w:lvl>
    <w:lvl w:ilvl="8">
      <w:start w:val="1"/>
      <w:numFmt w:val="bullet"/>
      <w:lvlText w:val="◆"/>
      <w:lvlJc w:val="left"/>
      <w:pPr>
        <w:ind w:left="3780" w:hanging="420"/>
      </w:pPr>
      <w:rPr>
        <w:rFonts w:ascii="Noto Sans Symbols" w:eastAsia="Noto Sans Symbols" w:hAnsi="Noto Sans Symbols" w:cs="Noto Sans Symbols"/>
      </w:rPr>
    </w:lvl>
  </w:abstractNum>
  <w:abstractNum w:abstractNumId="2" w15:restartNumberingAfterBreak="0">
    <w:nsid w:val="97C32B8E"/>
    <w:multiLevelType w:val="singleLevel"/>
    <w:tmpl w:val="97C32B8E"/>
    <w:lvl w:ilvl="0">
      <w:start w:val="1"/>
      <w:numFmt w:val="decimal"/>
      <w:suff w:val="space"/>
      <w:lvlText w:val="%1."/>
      <w:lvlJc w:val="left"/>
    </w:lvl>
  </w:abstractNum>
  <w:abstractNum w:abstractNumId="3" w15:restartNumberingAfterBreak="0">
    <w:nsid w:val="ADE07435"/>
    <w:multiLevelType w:val="singleLevel"/>
    <w:tmpl w:val="ADE07435"/>
    <w:lvl w:ilvl="0">
      <w:start w:val="1"/>
      <w:numFmt w:val="decimal"/>
      <w:suff w:val="space"/>
      <w:lvlText w:val="%1."/>
      <w:lvlJc w:val="left"/>
    </w:lvl>
  </w:abstractNum>
  <w:abstractNum w:abstractNumId="4" w15:restartNumberingAfterBreak="0">
    <w:nsid w:val="B19EA736"/>
    <w:multiLevelType w:val="multilevel"/>
    <w:tmpl w:val="B19EA7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B5E306ED"/>
    <w:multiLevelType w:val="multilevel"/>
    <w:tmpl w:val="B5E306ED"/>
    <w:lvl w:ilvl="0">
      <w:start w:val="1"/>
      <w:numFmt w:val="bullet"/>
      <w:pStyle w:val="ListNumber2"/>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B5EF9A44"/>
    <w:multiLevelType w:val="multilevel"/>
    <w:tmpl w:val="B5EF9A44"/>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7" w15:restartNumberingAfterBreak="0">
    <w:nsid w:val="BF205925"/>
    <w:multiLevelType w:val="multilevel"/>
    <w:tmpl w:val="BF205925"/>
    <w:lvl w:ilvl="0">
      <w:start w:val="1"/>
      <w:numFmt w:val="bullet"/>
      <w:pStyle w:val="ListNumber"/>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CF092B84"/>
    <w:multiLevelType w:val="multilevel"/>
    <w:tmpl w:val="CF092B84"/>
    <w:lvl w:ilvl="0">
      <w:start w:val="1"/>
      <w:numFmt w:val="bullet"/>
      <w:pStyle w:val="ListBullet2"/>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D50BADCB"/>
    <w:multiLevelType w:val="multilevel"/>
    <w:tmpl w:val="D50BADCB"/>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10" w15:restartNumberingAfterBreak="0">
    <w:nsid w:val="D5210AA8"/>
    <w:multiLevelType w:val="multilevel"/>
    <w:tmpl w:val="D5210A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DA8CA679"/>
    <w:multiLevelType w:val="multilevel"/>
    <w:tmpl w:val="DA8CA679"/>
    <w:lvl w:ilvl="0">
      <w:start w:val="1"/>
      <w:numFmt w:val="upperRoman"/>
      <w:lvlText w:val="%1."/>
      <w:lvlJc w:val="left"/>
      <w:pPr>
        <w:ind w:left="0" w:firstLine="0"/>
      </w:pPr>
    </w:lvl>
    <w:lvl w:ilvl="1">
      <w:start w:val="1"/>
      <w:numFmt w:val="lowerLetter"/>
      <w:lvlText w:val="%2)"/>
      <w:lvlJc w:val="left"/>
      <w:pPr>
        <w:ind w:left="840" w:hanging="420"/>
      </w:pPr>
    </w:lvl>
    <w:lvl w:ilvl="2">
      <w:start w:val="1"/>
      <w:numFmt w:val="lowerRoman"/>
      <w:lvlText w:val="%3."/>
      <w:lvlJc w:val="lef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lef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left"/>
      <w:pPr>
        <w:ind w:left="3780" w:hanging="420"/>
      </w:pPr>
    </w:lvl>
  </w:abstractNum>
  <w:abstractNum w:abstractNumId="12" w15:restartNumberingAfterBreak="0">
    <w:nsid w:val="F5CA9F7B"/>
    <w:multiLevelType w:val="multilevel"/>
    <w:tmpl w:val="F5CA9F7B"/>
    <w:lvl w:ilvl="0">
      <w:start w:val="1"/>
      <w:numFmt w:val="bullet"/>
      <w:lvlText w:val="●"/>
      <w:lvlJc w:val="left"/>
      <w:pPr>
        <w:ind w:left="420" w:hanging="42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3" w15:restartNumberingAfterBreak="0">
    <w:nsid w:val="F9DBC2F3"/>
    <w:multiLevelType w:val="multilevel"/>
    <w:tmpl w:val="F9DBC2F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FFA36AF5"/>
    <w:multiLevelType w:val="multilevel"/>
    <w:tmpl w:val="FFA36AF5"/>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5" w15:restartNumberingAfterBreak="0">
    <w:nsid w:val="0053208E"/>
    <w:multiLevelType w:val="multilevel"/>
    <w:tmpl w:val="0053208E"/>
    <w:lvl w:ilvl="0">
      <w:start w:val="1"/>
      <w:numFmt w:val="bullet"/>
      <w:pStyle w:val="List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15:restartNumberingAfterBreak="0">
    <w:nsid w:val="0099839C"/>
    <w:multiLevelType w:val="multilevel"/>
    <w:tmpl w:val="0099839C"/>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7" w15:restartNumberingAfterBreak="0">
    <w:nsid w:val="01A898D4"/>
    <w:multiLevelType w:val="multilevel"/>
    <w:tmpl w:val="01A898D4"/>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8" w15:restartNumberingAfterBreak="0">
    <w:nsid w:val="03947181"/>
    <w:multiLevelType w:val="hybridMultilevel"/>
    <w:tmpl w:val="5ED6D05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03D62ECE"/>
    <w:multiLevelType w:val="multilevel"/>
    <w:tmpl w:val="03D62ECE"/>
    <w:lvl w:ilvl="0">
      <w:start w:val="1"/>
      <w:numFmt w:val="bullet"/>
      <w:pStyle w:val="ListNumber3"/>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048F0D19"/>
    <w:multiLevelType w:val="multilevel"/>
    <w:tmpl w:val="048F0D19"/>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1" w15:restartNumberingAfterBreak="0">
    <w:nsid w:val="04A016E4"/>
    <w:multiLevelType w:val="multilevel"/>
    <w:tmpl w:val="04A016E4"/>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2" w15:restartNumberingAfterBreak="0">
    <w:nsid w:val="04D04391"/>
    <w:multiLevelType w:val="multilevel"/>
    <w:tmpl w:val="04D04391"/>
    <w:lvl w:ilvl="0">
      <w:start w:val="1"/>
      <w:numFmt w:val="bullet"/>
      <w:lvlText w:val=""/>
      <w:lvlJc w:val="left"/>
      <w:pPr>
        <w:tabs>
          <w:tab w:val="left" w:pos="1800"/>
        </w:tabs>
        <w:ind w:left="1800" w:hanging="360"/>
      </w:pPr>
      <w:rPr>
        <w:rFonts w:ascii="Symbol" w:hAnsi="Symbol" w:hint="default"/>
        <w:sz w:val="20"/>
      </w:rPr>
    </w:lvl>
    <w:lvl w:ilvl="1">
      <w:start w:val="1"/>
      <w:numFmt w:val="bullet"/>
      <w:lvlText w:val="o"/>
      <w:lvlJc w:val="left"/>
      <w:pPr>
        <w:tabs>
          <w:tab w:val="left" w:pos="2520"/>
        </w:tabs>
        <w:ind w:left="2520" w:hanging="360"/>
      </w:pPr>
      <w:rPr>
        <w:rFonts w:ascii="Courier New" w:hAnsi="Courier New" w:hint="default"/>
        <w:sz w:val="20"/>
      </w:rPr>
    </w:lvl>
    <w:lvl w:ilvl="2">
      <w:start w:val="1"/>
      <w:numFmt w:val="bullet"/>
      <w:lvlText w:val=""/>
      <w:lvlJc w:val="left"/>
      <w:pPr>
        <w:tabs>
          <w:tab w:val="left" w:pos="3240"/>
        </w:tabs>
        <w:ind w:left="3240" w:hanging="360"/>
      </w:pPr>
      <w:rPr>
        <w:rFonts w:ascii="Wingdings" w:hAnsi="Wingdings" w:hint="default"/>
        <w:sz w:val="20"/>
      </w:rPr>
    </w:lvl>
    <w:lvl w:ilvl="3">
      <w:start w:val="2"/>
      <w:numFmt w:val="decimal"/>
      <w:lvlText w:val="%4."/>
      <w:lvlJc w:val="left"/>
      <w:pPr>
        <w:ind w:left="3960" w:hanging="360"/>
      </w:pPr>
      <w:rPr>
        <w:rFonts w:hint="default"/>
        <w:b w:val="0"/>
      </w:rPr>
    </w:lvl>
    <w:lvl w:ilvl="4">
      <w:start w:val="2"/>
      <w:numFmt w:val="decimal"/>
      <w:lvlText w:val="%5"/>
      <w:lvlJc w:val="left"/>
      <w:pPr>
        <w:ind w:left="4680" w:hanging="360"/>
      </w:pPr>
      <w:rPr>
        <w:rFonts w:hint="default"/>
      </w:rPr>
    </w:lvl>
    <w:lvl w:ilvl="5">
      <w:start w:val="1"/>
      <w:numFmt w:val="bullet"/>
      <w:lvlText w:val=""/>
      <w:lvlJc w:val="left"/>
      <w:pPr>
        <w:tabs>
          <w:tab w:val="left" w:pos="5400"/>
        </w:tabs>
        <w:ind w:left="5400" w:hanging="360"/>
      </w:pPr>
      <w:rPr>
        <w:rFonts w:ascii="Wingdings" w:hAnsi="Wingdings" w:hint="default"/>
        <w:sz w:val="20"/>
      </w:rPr>
    </w:lvl>
    <w:lvl w:ilvl="6">
      <w:start w:val="1"/>
      <w:numFmt w:val="bullet"/>
      <w:lvlText w:val=""/>
      <w:lvlJc w:val="left"/>
      <w:pPr>
        <w:tabs>
          <w:tab w:val="left" w:pos="6120"/>
        </w:tabs>
        <w:ind w:left="6120" w:hanging="360"/>
      </w:pPr>
      <w:rPr>
        <w:rFonts w:ascii="Wingdings" w:hAnsi="Wingdings" w:hint="default"/>
        <w:sz w:val="20"/>
      </w:rPr>
    </w:lvl>
    <w:lvl w:ilvl="7">
      <w:start w:val="1"/>
      <w:numFmt w:val="bullet"/>
      <w:lvlText w:val=""/>
      <w:lvlJc w:val="left"/>
      <w:pPr>
        <w:tabs>
          <w:tab w:val="left" w:pos="6840"/>
        </w:tabs>
        <w:ind w:left="6840" w:hanging="360"/>
      </w:pPr>
      <w:rPr>
        <w:rFonts w:ascii="Wingdings" w:hAnsi="Wingdings" w:hint="default"/>
        <w:sz w:val="20"/>
      </w:rPr>
    </w:lvl>
    <w:lvl w:ilvl="8">
      <w:start w:val="1"/>
      <w:numFmt w:val="bullet"/>
      <w:lvlText w:val=""/>
      <w:lvlJc w:val="left"/>
      <w:pPr>
        <w:tabs>
          <w:tab w:val="left" w:pos="7560"/>
        </w:tabs>
        <w:ind w:left="7560" w:hanging="360"/>
      </w:pPr>
      <w:rPr>
        <w:rFonts w:ascii="Wingdings" w:hAnsi="Wingdings" w:hint="default"/>
        <w:sz w:val="20"/>
      </w:rPr>
    </w:lvl>
  </w:abstractNum>
  <w:abstractNum w:abstractNumId="23" w15:restartNumberingAfterBreak="0">
    <w:nsid w:val="05577DCB"/>
    <w:multiLevelType w:val="multilevel"/>
    <w:tmpl w:val="05577DCB"/>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4" w15:restartNumberingAfterBreak="0">
    <w:nsid w:val="08EC71D0"/>
    <w:multiLevelType w:val="multilevel"/>
    <w:tmpl w:val="08EC71D0"/>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5" w15:restartNumberingAfterBreak="0">
    <w:nsid w:val="0A562426"/>
    <w:multiLevelType w:val="multilevel"/>
    <w:tmpl w:val="0A562426"/>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6" w15:restartNumberingAfterBreak="0">
    <w:nsid w:val="0A951FC2"/>
    <w:multiLevelType w:val="hybridMultilevel"/>
    <w:tmpl w:val="F536D49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0C2237AE"/>
    <w:multiLevelType w:val="multilevel"/>
    <w:tmpl w:val="0C2237AE"/>
    <w:lvl w:ilvl="0">
      <w:start w:val="1"/>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8" w15:restartNumberingAfterBreak="0">
    <w:nsid w:val="0C5C4AEC"/>
    <w:multiLevelType w:val="hybridMultilevel"/>
    <w:tmpl w:val="33907EF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0CC62886"/>
    <w:multiLevelType w:val="multilevel"/>
    <w:tmpl w:val="0CC62886"/>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0" w15:restartNumberingAfterBreak="0">
    <w:nsid w:val="0EA74D1E"/>
    <w:multiLevelType w:val="multilevel"/>
    <w:tmpl w:val="0EA74D1E"/>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1" w15:restartNumberingAfterBreak="0">
    <w:nsid w:val="12131832"/>
    <w:multiLevelType w:val="multilevel"/>
    <w:tmpl w:val="12131832"/>
    <w:lvl w:ilvl="0">
      <w:start w:val="1"/>
      <w:numFmt w:val="bullet"/>
      <w:lvlText w:val=""/>
      <w:lvlJc w:val="left"/>
      <w:pPr>
        <w:ind w:left="2160" w:hanging="360"/>
      </w:pPr>
      <w:rPr>
        <w:rFonts w:ascii="Symbol" w:hAnsi="Symbol" w:hint="default"/>
      </w:rPr>
    </w:lvl>
    <w:lvl w:ilvl="1">
      <w:start w:val="1"/>
      <w:numFmt w:val="bullet"/>
      <w:lvlText w:val="o"/>
      <w:lvlJc w:val="left"/>
      <w:pPr>
        <w:ind w:left="2880" w:hanging="360"/>
      </w:pPr>
      <w:rPr>
        <w:rFonts w:ascii="Courier New" w:hAnsi="Courier New" w:cs="Courier New" w:hint="default"/>
      </w:rPr>
    </w:lvl>
    <w:lvl w:ilvl="2">
      <w:start w:val="1"/>
      <w:numFmt w:val="bullet"/>
      <w:lvlText w:val=""/>
      <w:lvlJc w:val="left"/>
      <w:pPr>
        <w:ind w:left="3600" w:hanging="360"/>
      </w:pPr>
      <w:rPr>
        <w:rFonts w:ascii="Wingdings" w:hAnsi="Wingdings" w:hint="default"/>
      </w:rPr>
    </w:lvl>
    <w:lvl w:ilvl="3">
      <w:start w:val="1"/>
      <w:numFmt w:val="bullet"/>
      <w:lvlText w:val=""/>
      <w:lvlJc w:val="left"/>
      <w:pPr>
        <w:ind w:left="4320" w:hanging="360"/>
      </w:pPr>
      <w:rPr>
        <w:rFonts w:ascii="Symbol" w:hAnsi="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hint="default"/>
      </w:rPr>
    </w:lvl>
    <w:lvl w:ilvl="6">
      <w:start w:val="1"/>
      <w:numFmt w:val="bullet"/>
      <w:lvlText w:val=""/>
      <w:lvlJc w:val="left"/>
      <w:pPr>
        <w:ind w:left="6480" w:hanging="360"/>
      </w:pPr>
      <w:rPr>
        <w:rFonts w:ascii="Symbol" w:hAnsi="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hint="default"/>
      </w:rPr>
    </w:lvl>
  </w:abstractNum>
  <w:abstractNum w:abstractNumId="32" w15:restartNumberingAfterBreak="0">
    <w:nsid w:val="15B88987"/>
    <w:multiLevelType w:val="multilevel"/>
    <w:tmpl w:val="15B88987"/>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3" w15:restartNumberingAfterBreak="0">
    <w:nsid w:val="17F556CD"/>
    <w:multiLevelType w:val="multilevel"/>
    <w:tmpl w:val="17F556CD"/>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4" w15:restartNumberingAfterBreak="0">
    <w:nsid w:val="1AFF6B64"/>
    <w:multiLevelType w:val="multilevel"/>
    <w:tmpl w:val="1AFF6B64"/>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5" w15:restartNumberingAfterBreak="0">
    <w:nsid w:val="1BE19CAC"/>
    <w:multiLevelType w:val="multilevel"/>
    <w:tmpl w:val="1BE19C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1D3D5B2F"/>
    <w:multiLevelType w:val="multilevel"/>
    <w:tmpl w:val="1D3D5B2F"/>
    <w:lvl w:ilvl="0">
      <w:start w:val="1"/>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hint="default"/>
        <w:sz w:val="20"/>
      </w:r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37" w15:restartNumberingAfterBreak="0">
    <w:nsid w:val="1D52150B"/>
    <w:multiLevelType w:val="multilevel"/>
    <w:tmpl w:val="1D52150B"/>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8" w15:restartNumberingAfterBreak="0">
    <w:nsid w:val="20AA55FD"/>
    <w:multiLevelType w:val="multilevel"/>
    <w:tmpl w:val="20AA55FD"/>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9" w15:restartNumberingAfterBreak="0">
    <w:nsid w:val="24B74433"/>
    <w:multiLevelType w:val="multilevel"/>
    <w:tmpl w:val="24B74433"/>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0" w15:restartNumberingAfterBreak="0">
    <w:nsid w:val="261924C5"/>
    <w:multiLevelType w:val="multilevel"/>
    <w:tmpl w:val="261924C5"/>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41" w15:restartNumberingAfterBreak="0">
    <w:nsid w:val="26C51AD2"/>
    <w:multiLevelType w:val="multilevel"/>
    <w:tmpl w:val="26C51AD2"/>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2" w15:restartNumberingAfterBreak="0">
    <w:nsid w:val="2A280E1C"/>
    <w:multiLevelType w:val="multilevel"/>
    <w:tmpl w:val="2A280E1C"/>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3" w15:restartNumberingAfterBreak="0">
    <w:nsid w:val="2B6213B1"/>
    <w:multiLevelType w:val="multilevel"/>
    <w:tmpl w:val="2B6213B1"/>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4" w15:restartNumberingAfterBreak="0">
    <w:nsid w:val="2D711300"/>
    <w:multiLevelType w:val="multilevel"/>
    <w:tmpl w:val="2D711300"/>
    <w:lvl w:ilvl="0">
      <w:start w:val="1"/>
      <w:numFmt w:val="bullet"/>
      <w:lvlText w:val=""/>
      <w:lvlJc w:val="left"/>
      <w:pPr>
        <w:ind w:left="2160" w:hanging="360"/>
      </w:pPr>
      <w:rPr>
        <w:rFonts w:ascii="Symbol" w:hAnsi="Symbol" w:hint="default"/>
      </w:rPr>
    </w:lvl>
    <w:lvl w:ilvl="1">
      <w:start w:val="1"/>
      <w:numFmt w:val="bullet"/>
      <w:lvlText w:val="o"/>
      <w:lvlJc w:val="left"/>
      <w:pPr>
        <w:ind w:left="2880" w:hanging="360"/>
      </w:pPr>
      <w:rPr>
        <w:rFonts w:ascii="Courier New" w:hAnsi="Courier New" w:cs="Courier New" w:hint="default"/>
      </w:rPr>
    </w:lvl>
    <w:lvl w:ilvl="2">
      <w:start w:val="1"/>
      <w:numFmt w:val="bullet"/>
      <w:lvlText w:val=""/>
      <w:lvlJc w:val="left"/>
      <w:pPr>
        <w:ind w:left="3600" w:hanging="360"/>
      </w:pPr>
      <w:rPr>
        <w:rFonts w:ascii="Wingdings" w:hAnsi="Wingdings" w:hint="default"/>
      </w:rPr>
    </w:lvl>
    <w:lvl w:ilvl="3">
      <w:start w:val="1"/>
      <w:numFmt w:val="bullet"/>
      <w:lvlText w:val=""/>
      <w:lvlJc w:val="left"/>
      <w:pPr>
        <w:ind w:left="4320" w:hanging="360"/>
      </w:pPr>
      <w:rPr>
        <w:rFonts w:ascii="Symbol" w:hAnsi="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hint="default"/>
      </w:rPr>
    </w:lvl>
    <w:lvl w:ilvl="6">
      <w:start w:val="1"/>
      <w:numFmt w:val="bullet"/>
      <w:lvlText w:val=""/>
      <w:lvlJc w:val="left"/>
      <w:pPr>
        <w:ind w:left="6480" w:hanging="360"/>
      </w:pPr>
      <w:rPr>
        <w:rFonts w:ascii="Symbol" w:hAnsi="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hint="default"/>
      </w:rPr>
    </w:lvl>
  </w:abstractNum>
  <w:abstractNum w:abstractNumId="45" w15:restartNumberingAfterBreak="0">
    <w:nsid w:val="2EEC5921"/>
    <w:multiLevelType w:val="multilevel"/>
    <w:tmpl w:val="2EEC5921"/>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6" w15:restartNumberingAfterBreak="0">
    <w:nsid w:val="312C2EE7"/>
    <w:multiLevelType w:val="multilevel"/>
    <w:tmpl w:val="312C2EE7"/>
    <w:lvl w:ilvl="0">
      <w:start w:val="1"/>
      <w:numFmt w:val="bullet"/>
      <w:lvlText w:val=""/>
      <w:lvlJc w:val="left"/>
      <w:pPr>
        <w:tabs>
          <w:tab w:val="left" w:pos="1800"/>
        </w:tabs>
        <w:ind w:left="1800" w:hanging="360"/>
      </w:pPr>
      <w:rPr>
        <w:rFonts w:ascii="Symbol" w:hAnsi="Symbol" w:hint="default"/>
        <w:sz w:val="20"/>
      </w:rPr>
    </w:lvl>
    <w:lvl w:ilvl="1">
      <w:start w:val="1"/>
      <w:numFmt w:val="bullet"/>
      <w:lvlText w:val="o"/>
      <w:lvlJc w:val="left"/>
      <w:pPr>
        <w:tabs>
          <w:tab w:val="left" w:pos="2520"/>
        </w:tabs>
        <w:ind w:left="2520" w:hanging="360"/>
      </w:pPr>
      <w:rPr>
        <w:rFonts w:ascii="Courier New" w:hAnsi="Courier New" w:hint="default"/>
        <w:sz w:val="20"/>
      </w:rPr>
    </w:lvl>
    <w:lvl w:ilvl="2">
      <w:start w:val="1"/>
      <w:numFmt w:val="bullet"/>
      <w:lvlText w:val=""/>
      <w:lvlJc w:val="left"/>
      <w:pPr>
        <w:tabs>
          <w:tab w:val="left" w:pos="3240"/>
        </w:tabs>
        <w:ind w:left="3240" w:hanging="360"/>
      </w:pPr>
      <w:rPr>
        <w:rFonts w:ascii="Wingdings" w:hAnsi="Wingdings" w:hint="default"/>
        <w:sz w:val="20"/>
      </w:rPr>
    </w:lvl>
    <w:lvl w:ilvl="3">
      <w:start w:val="1"/>
      <w:numFmt w:val="bullet"/>
      <w:lvlText w:val=""/>
      <w:lvlJc w:val="left"/>
      <w:pPr>
        <w:tabs>
          <w:tab w:val="left" w:pos="3960"/>
        </w:tabs>
        <w:ind w:left="3960" w:hanging="360"/>
      </w:pPr>
      <w:rPr>
        <w:rFonts w:ascii="Wingdings" w:hAnsi="Wingdings" w:hint="default"/>
        <w:sz w:val="20"/>
      </w:rPr>
    </w:lvl>
    <w:lvl w:ilvl="4">
      <w:start w:val="1"/>
      <w:numFmt w:val="bullet"/>
      <w:lvlText w:val=""/>
      <w:lvlJc w:val="left"/>
      <w:pPr>
        <w:tabs>
          <w:tab w:val="left" w:pos="4680"/>
        </w:tabs>
        <w:ind w:left="4680" w:hanging="360"/>
      </w:pPr>
      <w:rPr>
        <w:rFonts w:ascii="Wingdings" w:hAnsi="Wingdings" w:hint="default"/>
        <w:sz w:val="20"/>
      </w:rPr>
    </w:lvl>
    <w:lvl w:ilvl="5">
      <w:start w:val="1"/>
      <w:numFmt w:val="bullet"/>
      <w:lvlText w:val=""/>
      <w:lvlJc w:val="left"/>
      <w:pPr>
        <w:tabs>
          <w:tab w:val="left" w:pos="5400"/>
        </w:tabs>
        <w:ind w:left="5400" w:hanging="360"/>
      </w:pPr>
      <w:rPr>
        <w:rFonts w:ascii="Wingdings" w:hAnsi="Wingdings" w:hint="default"/>
        <w:sz w:val="20"/>
      </w:rPr>
    </w:lvl>
    <w:lvl w:ilvl="6">
      <w:start w:val="1"/>
      <w:numFmt w:val="bullet"/>
      <w:lvlText w:val=""/>
      <w:lvlJc w:val="left"/>
      <w:pPr>
        <w:tabs>
          <w:tab w:val="left" w:pos="6120"/>
        </w:tabs>
        <w:ind w:left="6120" w:hanging="360"/>
      </w:pPr>
      <w:rPr>
        <w:rFonts w:ascii="Wingdings" w:hAnsi="Wingdings" w:hint="default"/>
        <w:sz w:val="20"/>
      </w:rPr>
    </w:lvl>
    <w:lvl w:ilvl="7">
      <w:start w:val="1"/>
      <w:numFmt w:val="bullet"/>
      <w:lvlText w:val=""/>
      <w:lvlJc w:val="left"/>
      <w:pPr>
        <w:tabs>
          <w:tab w:val="left" w:pos="6840"/>
        </w:tabs>
        <w:ind w:left="6840" w:hanging="360"/>
      </w:pPr>
      <w:rPr>
        <w:rFonts w:ascii="Wingdings" w:hAnsi="Wingdings" w:hint="default"/>
        <w:sz w:val="20"/>
      </w:rPr>
    </w:lvl>
    <w:lvl w:ilvl="8">
      <w:start w:val="1"/>
      <w:numFmt w:val="bullet"/>
      <w:lvlText w:val=""/>
      <w:lvlJc w:val="left"/>
      <w:pPr>
        <w:tabs>
          <w:tab w:val="left" w:pos="7560"/>
        </w:tabs>
        <w:ind w:left="7560" w:hanging="360"/>
      </w:pPr>
      <w:rPr>
        <w:rFonts w:ascii="Wingdings" w:hAnsi="Wingdings" w:hint="default"/>
        <w:sz w:val="20"/>
      </w:rPr>
    </w:lvl>
  </w:abstractNum>
  <w:abstractNum w:abstractNumId="47" w15:restartNumberingAfterBreak="0">
    <w:nsid w:val="33237146"/>
    <w:multiLevelType w:val="multilevel"/>
    <w:tmpl w:val="33237146"/>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8" w15:restartNumberingAfterBreak="0">
    <w:nsid w:val="34EA0249"/>
    <w:multiLevelType w:val="multilevel"/>
    <w:tmpl w:val="34EA0249"/>
    <w:lvl w:ilvl="0">
      <w:start w:val="1"/>
      <w:numFmt w:val="lowerLetter"/>
      <w:lvlText w:val="%1."/>
      <w:lvlJc w:val="left"/>
      <w:pPr>
        <w:ind w:left="425" w:hanging="425"/>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49" w15:restartNumberingAfterBreak="0">
    <w:nsid w:val="3AFB6637"/>
    <w:multiLevelType w:val="multilevel"/>
    <w:tmpl w:val="3AFB6637"/>
    <w:lvl w:ilvl="0">
      <w:start w:val="1"/>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hint="default"/>
        <w:sz w:val="20"/>
      </w:r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50" w15:restartNumberingAfterBreak="0">
    <w:nsid w:val="3CDE6335"/>
    <w:multiLevelType w:val="multilevel"/>
    <w:tmpl w:val="3CDE6335"/>
    <w:lvl w:ilvl="0">
      <w:start w:val="1"/>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51" w15:restartNumberingAfterBreak="0">
    <w:nsid w:val="3F3B7BAD"/>
    <w:multiLevelType w:val="multilevel"/>
    <w:tmpl w:val="3F3B7BAD"/>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52" w15:restartNumberingAfterBreak="0">
    <w:nsid w:val="3FC34F3C"/>
    <w:multiLevelType w:val="multilevel"/>
    <w:tmpl w:val="3FC34F3C"/>
    <w:lvl w:ilvl="0">
      <w:start w:val="1"/>
      <w:numFmt w:val="bullet"/>
      <w:lvlText w:val=""/>
      <w:lvlJc w:val="left"/>
      <w:pPr>
        <w:ind w:left="2160" w:hanging="360"/>
      </w:pPr>
      <w:rPr>
        <w:rFonts w:ascii="Symbol" w:hAnsi="Symbol" w:hint="default"/>
      </w:rPr>
    </w:lvl>
    <w:lvl w:ilvl="1">
      <w:start w:val="1"/>
      <w:numFmt w:val="bullet"/>
      <w:lvlText w:val="o"/>
      <w:lvlJc w:val="left"/>
      <w:pPr>
        <w:ind w:left="2880" w:hanging="360"/>
      </w:pPr>
      <w:rPr>
        <w:rFonts w:ascii="Courier New" w:hAnsi="Courier New" w:cs="Courier New" w:hint="default"/>
      </w:rPr>
    </w:lvl>
    <w:lvl w:ilvl="2">
      <w:start w:val="1"/>
      <w:numFmt w:val="bullet"/>
      <w:lvlText w:val=""/>
      <w:lvlJc w:val="left"/>
      <w:pPr>
        <w:ind w:left="3600" w:hanging="360"/>
      </w:pPr>
      <w:rPr>
        <w:rFonts w:ascii="Wingdings" w:hAnsi="Wingdings" w:hint="default"/>
      </w:rPr>
    </w:lvl>
    <w:lvl w:ilvl="3">
      <w:start w:val="1"/>
      <w:numFmt w:val="bullet"/>
      <w:lvlText w:val=""/>
      <w:lvlJc w:val="left"/>
      <w:pPr>
        <w:ind w:left="4320" w:hanging="360"/>
      </w:pPr>
      <w:rPr>
        <w:rFonts w:ascii="Symbol" w:hAnsi="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hint="default"/>
      </w:rPr>
    </w:lvl>
    <w:lvl w:ilvl="6">
      <w:start w:val="1"/>
      <w:numFmt w:val="bullet"/>
      <w:lvlText w:val=""/>
      <w:lvlJc w:val="left"/>
      <w:pPr>
        <w:ind w:left="6480" w:hanging="360"/>
      </w:pPr>
      <w:rPr>
        <w:rFonts w:ascii="Symbol" w:hAnsi="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hint="default"/>
      </w:rPr>
    </w:lvl>
  </w:abstractNum>
  <w:abstractNum w:abstractNumId="53" w15:restartNumberingAfterBreak="0">
    <w:nsid w:val="415D45F0"/>
    <w:multiLevelType w:val="multilevel"/>
    <w:tmpl w:val="415D45F0"/>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54" w15:restartNumberingAfterBreak="0">
    <w:nsid w:val="447C0DC7"/>
    <w:multiLevelType w:val="multilevel"/>
    <w:tmpl w:val="447C0DC7"/>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55" w15:restartNumberingAfterBreak="0">
    <w:nsid w:val="45C90218"/>
    <w:multiLevelType w:val="multilevel"/>
    <w:tmpl w:val="45C90218"/>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56" w15:restartNumberingAfterBreak="0">
    <w:nsid w:val="46993082"/>
    <w:multiLevelType w:val="multilevel"/>
    <w:tmpl w:val="46993082"/>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57" w15:restartNumberingAfterBreak="0">
    <w:nsid w:val="46BE2A34"/>
    <w:multiLevelType w:val="multilevel"/>
    <w:tmpl w:val="46BE2A34"/>
    <w:lvl w:ilvl="0">
      <w:start w:val="1"/>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58" w15:restartNumberingAfterBreak="0">
    <w:nsid w:val="46DD4850"/>
    <w:multiLevelType w:val="multilevel"/>
    <w:tmpl w:val="46DD4850"/>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9" w15:restartNumberingAfterBreak="0">
    <w:nsid w:val="48785B39"/>
    <w:multiLevelType w:val="multilevel"/>
    <w:tmpl w:val="48785B39"/>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60" w15:restartNumberingAfterBreak="0">
    <w:nsid w:val="4BD445D7"/>
    <w:multiLevelType w:val="multilevel"/>
    <w:tmpl w:val="4BD445D7"/>
    <w:lvl w:ilvl="0">
      <w:start w:val="1"/>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61" w15:restartNumberingAfterBreak="0">
    <w:nsid w:val="4D422EA1"/>
    <w:multiLevelType w:val="multilevel"/>
    <w:tmpl w:val="4D422EA1"/>
    <w:lvl w:ilvl="0">
      <w:start w:val="1"/>
      <w:numFmt w:val="decimal"/>
      <w:lvlText w:val="%1."/>
      <w:lvlJc w:val="left"/>
      <w:pPr>
        <w:tabs>
          <w:tab w:val="left" w:pos="2520"/>
        </w:tabs>
        <w:ind w:left="2520" w:hanging="360"/>
      </w:pPr>
      <w:rPr>
        <w:rFonts w:hint="default"/>
        <w:sz w:val="20"/>
      </w:rPr>
    </w:lvl>
    <w:lvl w:ilvl="1">
      <w:start w:val="1"/>
      <w:numFmt w:val="bullet"/>
      <w:lvlText w:val="o"/>
      <w:lvlJc w:val="left"/>
      <w:pPr>
        <w:tabs>
          <w:tab w:val="left" w:pos="3240"/>
        </w:tabs>
        <w:ind w:left="3240" w:hanging="360"/>
      </w:pPr>
      <w:rPr>
        <w:rFonts w:ascii="Courier New" w:hAnsi="Courier New" w:hint="default"/>
        <w:sz w:val="20"/>
      </w:rPr>
    </w:lvl>
    <w:lvl w:ilvl="2">
      <w:start w:val="1"/>
      <w:numFmt w:val="bullet"/>
      <w:lvlText w:val=""/>
      <w:lvlJc w:val="left"/>
      <w:pPr>
        <w:tabs>
          <w:tab w:val="left" w:pos="3960"/>
        </w:tabs>
        <w:ind w:left="3960" w:hanging="360"/>
      </w:pPr>
      <w:rPr>
        <w:rFonts w:ascii="Wingdings" w:hAnsi="Wingdings" w:hint="default"/>
        <w:sz w:val="20"/>
      </w:rPr>
    </w:lvl>
    <w:lvl w:ilvl="3">
      <w:start w:val="2"/>
      <w:numFmt w:val="decimal"/>
      <w:lvlText w:val="%4."/>
      <w:lvlJc w:val="left"/>
      <w:pPr>
        <w:ind w:left="4680" w:hanging="360"/>
      </w:pPr>
      <w:rPr>
        <w:rFonts w:hint="default"/>
        <w:b w:val="0"/>
      </w:rPr>
    </w:lvl>
    <w:lvl w:ilvl="4">
      <w:start w:val="2"/>
      <w:numFmt w:val="decimal"/>
      <w:lvlText w:val="%5"/>
      <w:lvlJc w:val="left"/>
      <w:pPr>
        <w:ind w:left="5400" w:hanging="360"/>
      </w:pPr>
      <w:rPr>
        <w:rFonts w:hint="default"/>
      </w:rPr>
    </w:lvl>
    <w:lvl w:ilvl="5">
      <w:start w:val="1"/>
      <w:numFmt w:val="bullet"/>
      <w:lvlText w:val=""/>
      <w:lvlJc w:val="left"/>
      <w:pPr>
        <w:tabs>
          <w:tab w:val="left" w:pos="6120"/>
        </w:tabs>
        <w:ind w:left="6120" w:hanging="360"/>
      </w:pPr>
      <w:rPr>
        <w:rFonts w:ascii="Wingdings" w:hAnsi="Wingdings" w:hint="default"/>
        <w:sz w:val="20"/>
      </w:rPr>
    </w:lvl>
    <w:lvl w:ilvl="6">
      <w:start w:val="1"/>
      <w:numFmt w:val="bullet"/>
      <w:lvlText w:val=""/>
      <w:lvlJc w:val="left"/>
      <w:pPr>
        <w:tabs>
          <w:tab w:val="left" w:pos="6840"/>
        </w:tabs>
        <w:ind w:left="6840" w:hanging="360"/>
      </w:pPr>
      <w:rPr>
        <w:rFonts w:ascii="Wingdings" w:hAnsi="Wingdings" w:hint="default"/>
        <w:sz w:val="20"/>
      </w:rPr>
    </w:lvl>
    <w:lvl w:ilvl="7">
      <w:start w:val="1"/>
      <w:numFmt w:val="bullet"/>
      <w:lvlText w:val=""/>
      <w:lvlJc w:val="left"/>
      <w:pPr>
        <w:tabs>
          <w:tab w:val="left" w:pos="7560"/>
        </w:tabs>
        <w:ind w:left="7560" w:hanging="360"/>
      </w:pPr>
      <w:rPr>
        <w:rFonts w:ascii="Wingdings" w:hAnsi="Wingdings" w:hint="default"/>
        <w:sz w:val="20"/>
      </w:rPr>
    </w:lvl>
    <w:lvl w:ilvl="8">
      <w:start w:val="1"/>
      <w:numFmt w:val="bullet"/>
      <w:lvlText w:val=""/>
      <w:lvlJc w:val="left"/>
      <w:pPr>
        <w:tabs>
          <w:tab w:val="left" w:pos="8280"/>
        </w:tabs>
        <w:ind w:left="8280" w:hanging="360"/>
      </w:pPr>
      <w:rPr>
        <w:rFonts w:ascii="Wingdings" w:hAnsi="Wingdings" w:hint="default"/>
        <w:sz w:val="20"/>
      </w:rPr>
    </w:lvl>
  </w:abstractNum>
  <w:abstractNum w:abstractNumId="62" w15:restartNumberingAfterBreak="0">
    <w:nsid w:val="50022B19"/>
    <w:multiLevelType w:val="multilevel"/>
    <w:tmpl w:val="50022B19"/>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63" w15:restartNumberingAfterBreak="0">
    <w:nsid w:val="52A244F2"/>
    <w:multiLevelType w:val="multilevel"/>
    <w:tmpl w:val="52A244F2"/>
    <w:lvl w:ilvl="0">
      <w:start w:val="1"/>
      <w:numFmt w:val="bullet"/>
      <w:lvlText w:val="o"/>
      <w:lvlJc w:val="left"/>
      <w:pPr>
        <w:tabs>
          <w:tab w:val="left" w:pos="2520"/>
        </w:tabs>
        <w:ind w:left="2520" w:hanging="360"/>
      </w:pPr>
      <w:rPr>
        <w:rFonts w:ascii="Courier New" w:hAnsi="Courier New" w:cs="Courier New" w:hint="default"/>
        <w:sz w:val="20"/>
      </w:rPr>
    </w:lvl>
    <w:lvl w:ilvl="1">
      <w:start w:val="1"/>
      <w:numFmt w:val="bullet"/>
      <w:lvlText w:val="o"/>
      <w:lvlJc w:val="left"/>
      <w:pPr>
        <w:tabs>
          <w:tab w:val="left" w:pos="3240"/>
        </w:tabs>
        <w:ind w:left="3240" w:hanging="360"/>
      </w:pPr>
      <w:rPr>
        <w:rFonts w:ascii="Courier New" w:hAnsi="Courier New" w:hint="default"/>
        <w:sz w:val="20"/>
      </w:rPr>
    </w:lvl>
    <w:lvl w:ilvl="2">
      <w:start w:val="1"/>
      <w:numFmt w:val="bullet"/>
      <w:lvlText w:val=""/>
      <w:lvlJc w:val="left"/>
      <w:pPr>
        <w:tabs>
          <w:tab w:val="left" w:pos="3960"/>
        </w:tabs>
        <w:ind w:left="3960" w:hanging="360"/>
      </w:pPr>
      <w:rPr>
        <w:rFonts w:ascii="Wingdings" w:hAnsi="Wingdings" w:hint="default"/>
        <w:sz w:val="20"/>
      </w:rPr>
    </w:lvl>
    <w:lvl w:ilvl="3">
      <w:start w:val="2"/>
      <w:numFmt w:val="decimal"/>
      <w:lvlText w:val="%4."/>
      <w:lvlJc w:val="left"/>
      <w:pPr>
        <w:ind w:left="4680" w:hanging="360"/>
      </w:pPr>
      <w:rPr>
        <w:rFonts w:hint="default"/>
        <w:b w:val="0"/>
      </w:rPr>
    </w:lvl>
    <w:lvl w:ilvl="4">
      <w:start w:val="2"/>
      <w:numFmt w:val="decimal"/>
      <w:lvlText w:val="%5"/>
      <w:lvlJc w:val="left"/>
      <w:pPr>
        <w:ind w:left="5400" w:hanging="360"/>
      </w:pPr>
      <w:rPr>
        <w:rFonts w:hint="default"/>
      </w:rPr>
    </w:lvl>
    <w:lvl w:ilvl="5">
      <w:start w:val="1"/>
      <w:numFmt w:val="bullet"/>
      <w:lvlText w:val=""/>
      <w:lvlJc w:val="left"/>
      <w:pPr>
        <w:tabs>
          <w:tab w:val="left" w:pos="6120"/>
        </w:tabs>
        <w:ind w:left="6120" w:hanging="360"/>
      </w:pPr>
      <w:rPr>
        <w:rFonts w:ascii="Wingdings" w:hAnsi="Wingdings" w:hint="default"/>
        <w:sz w:val="20"/>
      </w:rPr>
    </w:lvl>
    <w:lvl w:ilvl="6">
      <w:start w:val="1"/>
      <w:numFmt w:val="bullet"/>
      <w:lvlText w:val=""/>
      <w:lvlJc w:val="left"/>
      <w:pPr>
        <w:tabs>
          <w:tab w:val="left" w:pos="6840"/>
        </w:tabs>
        <w:ind w:left="6840" w:hanging="360"/>
      </w:pPr>
      <w:rPr>
        <w:rFonts w:ascii="Wingdings" w:hAnsi="Wingdings" w:hint="default"/>
        <w:sz w:val="20"/>
      </w:rPr>
    </w:lvl>
    <w:lvl w:ilvl="7">
      <w:start w:val="1"/>
      <w:numFmt w:val="bullet"/>
      <w:lvlText w:val=""/>
      <w:lvlJc w:val="left"/>
      <w:pPr>
        <w:tabs>
          <w:tab w:val="left" w:pos="7560"/>
        </w:tabs>
        <w:ind w:left="7560" w:hanging="360"/>
      </w:pPr>
      <w:rPr>
        <w:rFonts w:ascii="Wingdings" w:hAnsi="Wingdings" w:hint="default"/>
        <w:sz w:val="20"/>
      </w:rPr>
    </w:lvl>
    <w:lvl w:ilvl="8">
      <w:start w:val="1"/>
      <w:numFmt w:val="bullet"/>
      <w:lvlText w:val=""/>
      <w:lvlJc w:val="left"/>
      <w:pPr>
        <w:tabs>
          <w:tab w:val="left" w:pos="8280"/>
        </w:tabs>
        <w:ind w:left="8280" w:hanging="360"/>
      </w:pPr>
      <w:rPr>
        <w:rFonts w:ascii="Wingdings" w:hAnsi="Wingdings" w:hint="default"/>
        <w:sz w:val="20"/>
      </w:rPr>
    </w:lvl>
  </w:abstractNum>
  <w:abstractNum w:abstractNumId="64" w15:restartNumberingAfterBreak="0">
    <w:nsid w:val="546031C4"/>
    <w:multiLevelType w:val="multilevel"/>
    <w:tmpl w:val="546031C4"/>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65" w15:restartNumberingAfterBreak="0">
    <w:nsid w:val="546B4920"/>
    <w:multiLevelType w:val="multilevel"/>
    <w:tmpl w:val="546B4920"/>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2"/>
      <w:numFmt w:val="bullet"/>
      <w:lvlText w:val="-"/>
      <w:lvlJc w:val="left"/>
      <w:pPr>
        <w:ind w:left="2160" w:hanging="360"/>
      </w:pPr>
      <w:rPr>
        <w:rFonts w:ascii="Times New Roman" w:eastAsia="Times New Roman" w:hAnsi="Times New Roman" w:cs="Times New Roman" w:hint="default"/>
        <w:b/>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66" w15:restartNumberingAfterBreak="0">
    <w:nsid w:val="5742366E"/>
    <w:multiLevelType w:val="multilevel"/>
    <w:tmpl w:val="5742366E"/>
    <w:lvl w:ilvl="0">
      <w:start w:val="1"/>
      <w:numFmt w:val="bullet"/>
      <w:lvlText w:val=""/>
      <w:lvlJc w:val="left"/>
      <w:pPr>
        <w:tabs>
          <w:tab w:val="left" w:pos="810"/>
        </w:tabs>
        <w:ind w:left="81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67" w15:restartNumberingAfterBreak="0">
    <w:nsid w:val="59194E7F"/>
    <w:multiLevelType w:val="multilevel"/>
    <w:tmpl w:val="59194E7F"/>
    <w:lvl w:ilvl="0">
      <w:start w:val="1"/>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hint="default"/>
        <w:sz w:val="20"/>
      </w:r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68" w15:restartNumberingAfterBreak="0">
    <w:nsid w:val="59ADCABA"/>
    <w:multiLevelType w:val="multilevel"/>
    <w:tmpl w:val="59ADCABA"/>
    <w:lvl w:ilvl="0">
      <w:start w:val="1"/>
      <w:numFmt w:val="bullet"/>
      <w:pStyle w:val="ListBullet3"/>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9" w15:restartNumberingAfterBreak="0">
    <w:nsid w:val="5B812F49"/>
    <w:multiLevelType w:val="multilevel"/>
    <w:tmpl w:val="5B812F49"/>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70" w15:restartNumberingAfterBreak="0">
    <w:nsid w:val="5F354D82"/>
    <w:multiLevelType w:val="multilevel"/>
    <w:tmpl w:val="5F354D82"/>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2"/>
      <w:numFmt w:val="decimal"/>
      <w:lvlText w:val="%4."/>
      <w:lvlJc w:val="left"/>
      <w:pPr>
        <w:ind w:left="2880" w:hanging="360"/>
      </w:pPr>
      <w:rPr>
        <w:rFonts w:hint="default"/>
        <w:b w:val="0"/>
      </w:rPr>
    </w:lvl>
    <w:lvl w:ilvl="4">
      <w:start w:val="2"/>
      <w:numFmt w:val="decimal"/>
      <w:lvlText w:val="%5"/>
      <w:lvlJc w:val="left"/>
      <w:pPr>
        <w:ind w:left="3600" w:hanging="360"/>
      </w:pPr>
      <w:rPr>
        <w:rFonts w:hint="default"/>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71" w15:restartNumberingAfterBreak="0">
    <w:nsid w:val="608C19BD"/>
    <w:multiLevelType w:val="multilevel"/>
    <w:tmpl w:val="608C19BD"/>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72" w15:restartNumberingAfterBreak="0">
    <w:nsid w:val="626932F4"/>
    <w:multiLevelType w:val="multilevel"/>
    <w:tmpl w:val="626932F4"/>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73" w15:restartNumberingAfterBreak="0">
    <w:nsid w:val="655F4CAF"/>
    <w:multiLevelType w:val="multilevel"/>
    <w:tmpl w:val="655F4CAF"/>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74" w15:restartNumberingAfterBreak="0">
    <w:nsid w:val="65DC713B"/>
    <w:multiLevelType w:val="multilevel"/>
    <w:tmpl w:val="65DC713B"/>
    <w:lvl w:ilvl="0">
      <w:start w:val="1"/>
      <w:numFmt w:val="decimal"/>
      <w:lvlText w:val="%1."/>
      <w:lvlJc w:val="left"/>
      <w:pPr>
        <w:ind w:left="432" w:hanging="432"/>
      </w:pPr>
    </w:lvl>
    <w:lvl w:ilvl="1">
      <w:start w:val="1"/>
      <w:numFmt w:val="lowerLetter"/>
      <w:lvlText w:val="%2)"/>
      <w:lvlJc w:val="left"/>
      <w:pPr>
        <w:ind w:left="840" w:hanging="420"/>
      </w:pPr>
    </w:lvl>
    <w:lvl w:ilvl="2">
      <w:start w:val="1"/>
      <w:numFmt w:val="lowerRoman"/>
      <w:lvlText w:val="%3."/>
      <w:lvlJc w:val="lef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lef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left"/>
      <w:pPr>
        <w:ind w:left="3780" w:hanging="420"/>
      </w:pPr>
    </w:lvl>
  </w:abstractNum>
  <w:abstractNum w:abstractNumId="75" w15:restartNumberingAfterBreak="0">
    <w:nsid w:val="66366328"/>
    <w:multiLevelType w:val="multilevel"/>
    <w:tmpl w:val="66366328"/>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76" w15:restartNumberingAfterBreak="0">
    <w:nsid w:val="6B126AA9"/>
    <w:multiLevelType w:val="multilevel"/>
    <w:tmpl w:val="6B126AA9"/>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77" w15:restartNumberingAfterBreak="0">
    <w:nsid w:val="6C8200C6"/>
    <w:multiLevelType w:val="multilevel"/>
    <w:tmpl w:val="6C8200C6"/>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78" w15:restartNumberingAfterBreak="0">
    <w:nsid w:val="700A7F83"/>
    <w:multiLevelType w:val="multilevel"/>
    <w:tmpl w:val="700A7F83"/>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79" w15:restartNumberingAfterBreak="0">
    <w:nsid w:val="70E84D49"/>
    <w:multiLevelType w:val="multilevel"/>
    <w:tmpl w:val="70E84D49"/>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80" w15:restartNumberingAfterBreak="0">
    <w:nsid w:val="7602053F"/>
    <w:multiLevelType w:val="multilevel"/>
    <w:tmpl w:val="7602053F"/>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170"/>
        </w:tabs>
        <w:ind w:left="117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81" w15:restartNumberingAfterBreak="0">
    <w:nsid w:val="78884B0D"/>
    <w:multiLevelType w:val="multilevel"/>
    <w:tmpl w:val="78884B0D"/>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82" w15:restartNumberingAfterBreak="0">
    <w:nsid w:val="7B821017"/>
    <w:multiLevelType w:val="multilevel"/>
    <w:tmpl w:val="7B821017"/>
    <w:lvl w:ilvl="0">
      <w:start w:val="1"/>
      <w:numFmt w:val="bullet"/>
      <w:lvlText w:val=""/>
      <w:lvlJc w:val="left"/>
      <w:pPr>
        <w:tabs>
          <w:tab w:val="left" w:pos="720"/>
        </w:tabs>
        <w:ind w:left="720" w:hanging="360"/>
      </w:pPr>
      <w:rPr>
        <w:rFonts w:ascii="Wingdings" w:hAnsi="Wingdings"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2"/>
      <w:numFmt w:val="decimal"/>
      <w:lvlText w:val="%4."/>
      <w:lvlJc w:val="left"/>
      <w:pPr>
        <w:ind w:left="2880" w:hanging="360"/>
      </w:pPr>
      <w:rPr>
        <w:rFonts w:hint="default"/>
        <w:b w:val="0"/>
      </w:rPr>
    </w:lvl>
    <w:lvl w:ilvl="4">
      <w:start w:val="2"/>
      <w:numFmt w:val="decimal"/>
      <w:lvlText w:val="%5"/>
      <w:lvlJc w:val="left"/>
      <w:pPr>
        <w:ind w:left="3600" w:hanging="360"/>
      </w:pPr>
      <w:rPr>
        <w:rFonts w:hint="default"/>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83" w15:restartNumberingAfterBreak="0">
    <w:nsid w:val="7B86C34C"/>
    <w:multiLevelType w:val="multilevel"/>
    <w:tmpl w:val="7B86C34C"/>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num w:numId="1" w16cid:durableId="836842115">
    <w:abstractNumId w:val="15"/>
  </w:num>
  <w:num w:numId="2" w16cid:durableId="551582788">
    <w:abstractNumId w:val="8"/>
  </w:num>
  <w:num w:numId="3" w16cid:durableId="511455401">
    <w:abstractNumId w:val="68"/>
  </w:num>
  <w:num w:numId="4" w16cid:durableId="823275190">
    <w:abstractNumId w:val="7"/>
  </w:num>
  <w:num w:numId="5" w16cid:durableId="1241259338">
    <w:abstractNumId w:val="5"/>
  </w:num>
  <w:num w:numId="6" w16cid:durableId="489903616">
    <w:abstractNumId w:val="19"/>
  </w:num>
  <w:num w:numId="7" w16cid:durableId="1613199364">
    <w:abstractNumId w:val="11"/>
  </w:num>
  <w:num w:numId="8" w16cid:durableId="964510177">
    <w:abstractNumId w:val="2"/>
  </w:num>
  <w:num w:numId="9" w16cid:durableId="707729980">
    <w:abstractNumId w:val="74"/>
  </w:num>
  <w:num w:numId="10" w16cid:durableId="1324973119">
    <w:abstractNumId w:val="12"/>
  </w:num>
  <w:num w:numId="11" w16cid:durableId="1640453767">
    <w:abstractNumId w:val="4"/>
  </w:num>
  <w:num w:numId="12" w16cid:durableId="1002202681">
    <w:abstractNumId w:val="13"/>
  </w:num>
  <w:num w:numId="13" w16cid:durableId="684598056">
    <w:abstractNumId w:val="10"/>
  </w:num>
  <w:num w:numId="14" w16cid:durableId="153957688">
    <w:abstractNumId w:val="35"/>
  </w:num>
  <w:num w:numId="15" w16cid:durableId="1084566423">
    <w:abstractNumId w:val="48"/>
  </w:num>
  <w:num w:numId="16" w16cid:durableId="1594627187">
    <w:abstractNumId w:val="1"/>
  </w:num>
  <w:num w:numId="17" w16cid:durableId="490368648">
    <w:abstractNumId w:val="3"/>
  </w:num>
  <w:num w:numId="18" w16cid:durableId="1056851002">
    <w:abstractNumId w:val="76"/>
  </w:num>
  <w:num w:numId="19" w16cid:durableId="578906386">
    <w:abstractNumId w:val="80"/>
  </w:num>
  <w:num w:numId="20" w16cid:durableId="963654615">
    <w:abstractNumId w:val="27"/>
  </w:num>
  <w:num w:numId="21" w16cid:durableId="237518939">
    <w:abstractNumId w:val="43"/>
  </w:num>
  <w:num w:numId="22" w16cid:durableId="940067958">
    <w:abstractNumId w:val="57"/>
  </w:num>
  <w:num w:numId="23" w16cid:durableId="1804695754">
    <w:abstractNumId w:val="70"/>
  </w:num>
  <w:num w:numId="24" w16cid:durableId="1432898006">
    <w:abstractNumId w:val="60"/>
  </w:num>
  <w:num w:numId="25" w16cid:durableId="1328947776">
    <w:abstractNumId w:val="50"/>
  </w:num>
  <w:num w:numId="26" w16cid:durableId="1673988518">
    <w:abstractNumId w:val="49"/>
  </w:num>
  <w:num w:numId="27" w16cid:durableId="1139179287">
    <w:abstractNumId w:val="36"/>
  </w:num>
  <w:num w:numId="28" w16cid:durableId="1112935863">
    <w:abstractNumId w:val="71"/>
  </w:num>
  <w:num w:numId="29" w16cid:durableId="2068718381">
    <w:abstractNumId w:val="40"/>
  </w:num>
  <w:num w:numId="30" w16cid:durableId="1781149180">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667292811">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855917237">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441262771">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35990856">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866332303">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128936754">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2060739616">
    <w:abstractNumId w:val="9"/>
  </w:num>
  <w:num w:numId="38" w16cid:durableId="1762603182">
    <w:abstractNumId w:val="16"/>
  </w:num>
  <w:num w:numId="39" w16cid:durableId="110199544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90783813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15232955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200443032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12585314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214356883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47160535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32069442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210680781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23771637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32496908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61231715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57530999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70799289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72401941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71940432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7563627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40785215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5289365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82458708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136101247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5419305">
    <w:abstractNumId w:val="83"/>
  </w:num>
  <w:num w:numId="61" w16cid:durableId="195851196">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978410533">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444347644">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1229652623">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657420567">
    <w:abstractNumId w:val="14"/>
  </w:num>
  <w:num w:numId="66" w16cid:durableId="124048232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77867859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92388132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45884571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39112037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82169550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09124109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5898952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120671443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477234529">
    <w:abstractNumId w:val="6"/>
  </w:num>
  <w:num w:numId="76" w16cid:durableId="12078491">
    <w:abstractNumId w:val="0"/>
  </w:num>
  <w:num w:numId="77" w16cid:durableId="12157820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203568977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53058140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105508466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04032164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1837577519">
    <w:abstractNumId w:val="56"/>
  </w:num>
  <w:num w:numId="83" w16cid:durableId="1679189609">
    <w:abstractNumId w:val="17"/>
  </w:num>
  <w:num w:numId="84" w16cid:durableId="157096409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5515499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65276023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161016132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50551335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367414822">
    <w:abstractNumId w:val="77"/>
  </w:num>
  <w:num w:numId="90" w16cid:durableId="587497157">
    <w:abstractNumId w:val="65"/>
  </w:num>
  <w:num w:numId="91" w16cid:durableId="1389377734">
    <w:abstractNumId w:val="47"/>
  </w:num>
  <w:num w:numId="92" w16cid:durableId="2039315007">
    <w:abstractNumId w:val="20"/>
  </w:num>
  <w:num w:numId="93" w16cid:durableId="1091466561">
    <w:abstractNumId w:val="34"/>
  </w:num>
  <w:num w:numId="94" w16cid:durableId="888345453">
    <w:abstractNumId w:val="24"/>
  </w:num>
  <w:num w:numId="95" w16cid:durableId="1944535982">
    <w:abstractNumId w:val="59"/>
  </w:num>
  <w:num w:numId="96" w16cid:durableId="1439328784">
    <w:abstractNumId w:val="54"/>
  </w:num>
  <w:num w:numId="97" w16cid:durableId="787091344">
    <w:abstractNumId w:val="25"/>
  </w:num>
  <w:num w:numId="98" w16cid:durableId="1363243180">
    <w:abstractNumId w:val="62"/>
  </w:num>
  <w:num w:numId="99" w16cid:durableId="1868979036">
    <w:abstractNumId w:val="72"/>
  </w:num>
  <w:num w:numId="100" w16cid:durableId="612397917">
    <w:abstractNumId w:val="73"/>
  </w:num>
  <w:num w:numId="101" w16cid:durableId="219942280">
    <w:abstractNumId w:val="42"/>
  </w:num>
  <w:num w:numId="102" w16cid:durableId="1069577599">
    <w:abstractNumId w:val="82"/>
  </w:num>
  <w:num w:numId="103" w16cid:durableId="2057392352">
    <w:abstractNumId w:val="52"/>
  </w:num>
  <w:num w:numId="104" w16cid:durableId="390736574">
    <w:abstractNumId w:val="61"/>
  </w:num>
  <w:num w:numId="105" w16cid:durableId="1030227152">
    <w:abstractNumId w:val="31"/>
  </w:num>
  <w:num w:numId="106" w16cid:durableId="747845969">
    <w:abstractNumId w:val="63"/>
  </w:num>
  <w:num w:numId="107" w16cid:durableId="566502267">
    <w:abstractNumId w:val="22"/>
  </w:num>
  <w:num w:numId="108" w16cid:durableId="1188640719">
    <w:abstractNumId w:val="58"/>
  </w:num>
  <w:num w:numId="109" w16cid:durableId="427890108">
    <w:abstractNumId w:val="44"/>
  </w:num>
  <w:num w:numId="110" w16cid:durableId="659966497">
    <w:abstractNumId w:val="46"/>
  </w:num>
  <w:num w:numId="111" w16cid:durableId="56056712">
    <w:abstractNumId w:val="53"/>
  </w:num>
  <w:num w:numId="112" w16cid:durableId="78986424">
    <w:abstractNumId w:val="78"/>
  </w:num>
  <w:num w:numId="113" w16cid:durableId="782462868">
    <w:abstractNumId w:val="37"/>
  </w:num>
  <w:num w:numId="114" w16cid:durableId="40786223">
    <w:abstractNumId w:val="33"/>
  </w:num>
  <w:num w:numId="115" w16cid:durableId="337078175">
    <w:abstractNumId w:val="38"/>
  </w:num>
  <w:num w:numId="116" w16cid:durableId="1453161384">
    <w:abstractNumId w:val="75"/>
  </w:num>
  <w:num w:numId="117" w16cid:durableId="823401290">
    <w:abstractNumId w:val="41"/>
  </w:num>
  <w:num w:numId="118" w16cid:durableId="609703402">
    <w:abstractNumId w:val="23"/>
  </w:num>
  <w:num w:numId="119" w16cid:durableId="1225333692">
    <w:abstractNumId w:val="66"/>
  </w:num>
  <w:num w:numId="120" w16cid:durableId="157965706">
    <w:abstractNumId w:val="45"/>
  </w:num>
  <w:num w:numId="121" w16cid:durableId="1736126639">
    <w:abstractNumId w:val="64"/>
  </w:num>
  <w:num w:numId="122" w16cid:durableId="834154290">
    <w:abstractNumId w:val="69"/>
  </w:num>
  <w:num w:numId="123" w16cid:durableId="1139999753">
    <w:abstractNumId w:val="55"/>
  </w:num>
  <w:num w:numId="124" w16cid:durableId="1481381968">
    <w:abstractNumId w:val="79"/>
  </w:num>
  <w:num w:numId="125" w16cid:durableId="1271624889">
    <w:abstractNumId w:val="67"/>
  </w:num>
  <w:num w:numId="126" w16cid:durableId="2022269142">
    <w:abstractNumId w:val="21"/>
  </w:num>
  <w:num w:numId="127" w16cid:durableId="782648777">
    <w:abstractNumId w:val="51"/>
  </w:num>
  <w:num w:numId="128" w16cid:durableId="1736121203">
    <w:abstractNumId w:val="81"/>
  </w:num>
  <w:num w:numId="129" w16cid:durableId="1151100649">
    <w:abstractNumId w:val="30"/>
  </w:num>
  <w:num w:numId="130" w16cid:durableId="96684807">
    <w:abstractNumId w:val="29"/>
  </w:num>
  <w:num w:numId="131" w16cid:durableId="1926843367">
    <w:abstractNumId w:val="39"/>
  </w:num>
  <w:num w:numId="132" w16cid:durableId="1610577844">
    <w:abstractNumId w:val="26"/>
  </w:num>
  <w:num w:numId="133" w16cid:durableId="1075855831">
    <w:abstractNumId w:val="28"/>
  </w:num>
  <w:num w:numId="134" w16cid:durableId="27193877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noPunctuationKerning/>
  <w:characterSpacingControl w:val="doNotCompress"/>
  <w:hdrShapeDefaults>
    <o:shapedefaults v:ext="edit" spidmax="2050" fillcolor="white">
      <v:fill color="white"/>
    </o:shapedefaults>
    <o:shapelayout v:ext="edit">
      <o:idmap v:ext="edit" data="1"/>
    </o:shapelayout>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5A72"/>
    <w:rsid w:val="00055794"/>
    <w:rsid w:val="000C7336"/>
    <w:rsid w:val="00144E0D"/>
    <w:rsid w:val="0016497E"/>
    <w:rsid w:val="00217113"/>
    <w:rsid w:val="002D0D5E"/>
    <w:rsid w:val="00350F7B"/>
    <w:rsid w:val="0037152F"/>
    <w:rsid w:val="003C1D2B"/>
    <w:rsid w:val="004131DE"/>
    <w:rsid w:val="00445A72"/>
    <w:rsid w:val="004F7597"/>
    <w:rsid w:val="00530EBA"/>
    <w:rsid w:val="005C78D7"/>
    <w:rsid w:val="00642EA2"/>
    <w:rsid w:val="006B6BCA"/>
    <w:rsid w:val="00716B38"/>
    <w:rsid w:val="00745331"/>
    <w:rsid w:val="0076030F"/>
    <w:rsid w:val="007E4911"/>
    <w:rsid w:val="00886AF7"/>
    <w:rsid w:val="008B43AE"/>
    <w:rsid w:val="008B4F14"/>
    <w:rsid w:val="008D0F7E"/>
    <w:rsid w:val="00912A13"/>
    <w:rsid w:val="00984E24"/>
    <w:rsid w:val="009B50BC"/>
    <w:rsid w:val="00A01662"/>
    <w:rsid w:val="00AC18C3"/>
    <w:rsid w:val="00AC655A"/>
    <w:rsid w:val="00B6009C"/>
    <w:rsid w:val="00B73290"/>
    <w:rsid w:val="00B76200"/>
    <w:rsid w:val="00CC7D95"/>
    <w:rsid w:val="00D043C7"/>
    <w:rsid w:val="00D04FEB"/>
    <w:rsid w:val="00E535A8"/>
    <w:rsid w:val="00E563D5"/>
    <w:rsid w:val="00EA3659"/>
    <w:rsid w:val="00F46796"/>
    <w:rsid w:val="00F77A6E"/>
    <w:rsid w:val="00FD5C99"/>
    <w:rsid w:val="00FE4092"/>
    <w:rsid w:val="021E7911"/>
    <w:rsid w:val="02A660E8"/>
    <w:rsid w:val="047E7EEC"/>
    <w:rsid w:val="050A36D9"/>
    <w:rsid w:val="05252C7E"/>
    <w:rsid w:val="05DA01A8"/>
    <w:rsid w:val="08647852"/>
    <w:rsid w:val="091D44F9"/>
    <w:rsid w:val="0B6A0129"/>
    <w:rsid w:val="0E3B58C3"/>
    <w:rsid w:val="0EEF216E"/>
    <w:rsid w:val="0FD30EFE"/>
    <w:rsid w:val="0FDE23D0"/>
    <w:rsid w:val="108230A5"/>
    <w:rsid w:val="1343520A"/>
    <w:rsid w:val="13753078"/>
    <w:rsid w:val="13B341E1"/>
    <w:rsid w:val="13E66F15"/>
    <w:rsid w:val="141F155F"/>
    <w:rsid w:val="14E47DD6"/>
    <w:rsid w:val="164D3B25"/>
    <w:rsid w:val="16E3789C"/>
    <w:rsid w:val="17E14EFB"/>
    <w:rsid w:val="1872382B"/>
    <w:rsid w:val="1923584D"/>
    <w:rsid w:val="1A275223"/>
    <w:rsid w:val="1C382B02"/>
    <w:rsid w:val="1EDB3FC1"/>
    <w:rsid w:val="1F6E6D87"/>
    <w:rsid w:val="1F857AC5"/>
    <w:rsid w:val="201560AF"/>
    <w:rsid w:val="204001F8"/>
    <w:rsid w:val="20DC7264"/>
    <w:rsid w:val="20E71C8B"/>
    <w:rsid w:val="215B41C8"/>
    <w:rsid w:val="21DE69A0"/>
    <w:rsid w:val="24DF7844"/>
    <w:rsid w:val="25EF6F24"/>
    <w:rsid w:val="265C1CFC"/>
    <w:rsid w:val="26A22471"/>
    <w:rsid w:val="274837EC"/>
    <w:rsid w:val="27BC6441"/>
    <w:rsid w:val="285F71F7"/>
    <w:rsid w:val="29116726"/>
    <w:rsid w:val="29760C95"/>
    <w:rsid w:val="2A48356C"/>
    <w:rsid w:val="2A8E3CE0"/>
    <w:rsid w:val="2B131482"/>
    <w:rsid w:val="2C3B721F"/>
    <w:rsid w:val="2CD17C79"/>
    <w:rsid w:val="2D205F22"/>
    <w:rsid w:val="2DCE765F"/>
    <w:rsid w:val="2E716E3E"/>
    <w:rsid w:val="2F3C6F86"/>
    <w:rsid w:val="303248A1"/>
    <w:rsid w:val="31113F0F"/>
    <w:rsid w:val="318F1F71"/>
    <w:rsid w:val="31BA5621"/>
    <w:rsid w:val="32625BE7"/>
    <w:rsid w:val="32AB622F"/>
    <w:rsid w:val="33311B1A"/>
    <w:rsid w:val="342D3938"/>
    <w:rsid w:val="34AF33B3"/>
    <w:rsid w:val="35C93BCD"/>
    <w:rsid w:val="360016CD"/>
    <w:rsid w:val="3BBC1D7C"/>
    <w:rsid w:val="3CF97798"/>
    <w:rsid w:val="3D805ADE"/>
    <w:rsid w:val="3DD408C3"/>
    <w:rsid w:val="3DF641B8"/>
    <w:rsid w:val="3E3826A3"/>
    <w:rsid w:val="3EC22607"/>
    <w:rsid w:val="40DC4023"/>
    <w:rsid w:val="42B94406"/>
    <w:rsid w:val="435A5694"/>
    <w:rsid w:val="43AA0EDA"/>
    <w:rsid w:val="441B2D48"/>
    <w:rsid w:val="47CA7FD6"/>
    <w:rsid w:val="48357040"/>
    <w:rsid w:val="485559BC"/>
    <w:rsid w:val="487E02F2"/>
    <w:rsid w:val="48D5178D"/>
    <w:rsid w:val="4B68207B"/>
    <w:rsid w:val="4C2343F8"/>
    <w:rsid w:val="4C783B02"/>
    <w:rsid w:val="4E22193F"/>
    <w:rsid w:val="4E940979"/>
    <w:rsid w:val="4F020FAD"/>
    <w:rsid w:val="4FE75DA8"/>
    <w:rsid w:val="510F13AB"/>
    <w:rsid w:val="520A0F25"/>
    <w:rsid w:val="52AA11D3"/>
    <w:rsid w:val="52EB5E66"/>
    <w:rsid w:val="54163583"/>
    <w:rsid w:val="54DA32C1"/>
    <w:rsid w:val="54F72B08"/>
    <w:rsid w:val="55B442A9"/>
    <w:rsid w:val="57C700CA"/>
    <w:rsid w:val="597162CE"/>
    <w:rsid w:val="5AB12130"/>
    <w:rsid w:val="5D487B98"/>
    <w:rsid w:val="61605681"/>
    <w:rsid w:val="61867AEA"/>
    <w:rsid w:val="61FF3FD4"/>
    <w:rsid w:val="63193D8E"/>
    <w:rsid w:val="636813A7"/>
    <w:rsid w:val="63AC1FBF"/>
    <w:rsid w:val="653B6D24"/>
    <w:rsid w:val="659E5744"/>
    <w:rsid w:val="673B426B"/>
    <w:rsid w:val="68192BEF"/>
    <w:rsid w:val="686E7AE0"/>
    <w:rsid w:val="69666C5E"/>
    <w:rsid w:val="6A297D50"/>
    <w:rsid w:val="6B570079"/>
    <w:rsid w:val="6BBD3F31"/>
    <w:rsid w:val="6BDC37FC"/>
    <w:rsid w:val="6D18549A"/>
    <w:rsid w:val="6D1B5B49"/>
    <w:rsid w:val="6F254CE6"/>
    <w:rsid w:val="70BF7006"/>
    <w:rsid w:val="72E83193"/>
    <w:rsid w:val="73024AE7"/>
    <w:rsid w:val="733D0C11"/>
    <w:rsid w:val="73B4486B"/>
    <w:rsid w:val="744E4DF4"/>
    <w:rsid w:val="74734E98"/>
    <w:rsid w:val="76127EB1"/>
    <w:rsid w:val="76322C7A"/>
    <w:rsid w:val="76D90E8A"/>
    <w:rsid w:val="774175B4"/>
    <w:rsid w:val="774C5A91"/>
    <w:rsid w:val="77831323"/>
    <w:rsid w:val="783223C0"/>
    <w:rsid w:val="78BC6AA1"/>
    <w:rsid w:val="798F487B"/>
    <w:rsid w:val="79BF7CE3"/>
    <w:rsid w:val="7AE856D8"/>
    <w:rsid w:val="7D712C70"/>
    <w:rsid w:val="7F5C1E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2DDDF423"/>
  <w15:docId w15:val="{6CB2192F-132D-447B-A308-31F7531A98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vi-VN" w:eastAsia="vi-VN"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uiPriority="39" w:qFormat="1"/>
    <w:lsdException w:name="toc 2" w:uiPriority="39" w:qFormat="1"/>
    <w:lsdException w:name="toc 3" w:uiPriority="39"/>
    <w:lsdException w:name="toc 4" w:qFormat="1"/>
    <w:lsdException w:name="header" w:uiPriority="99" w:unhideWhenUsed="1" w:qFormat="1"/>
    <w:lsdException w:name="footer" w:uiPriority="99" w:unhideWhenUsed="1" w:qFormat="1"/>
    <w:lsdException w:name="caption" w:uiPriority="35" w:unhideWhenUsed="1" w:qFormat="1"/>
    <w:lsdException w:name="macro" w:uiPriority="99" w:unhideWhenUsed="1" w:qFormat="1"/>
    <w:lsdException w:name="List" w:uiPriority="99" w:unhideWhenUsed="1" w:qFormat="1"/>
    <w:lsdException w:name="List Bullet" w:uiPriority="99" w:unhideWhenUsed="1" w:qFormat="1"/>
    <w:lsdException w:name="List Number" w:uiPriority="99" w:unhideWhenUsed="1" w:qFormat="1"/>
    <w:lsdException w:name="List 2" w:uiPriority="99" w:unhideWhenUsed="1" w:qFormat="1"/>
    <w:lsdException w:name="List 3" w:uiPriority="99" w:unhideWhenUsed="1" w:qFormat="1"/>
    <w:lsdException w:name="List Bullet 2" w:uiPriority="99" w:unhideWhenUsed="1" w:qFormat="1"/>
    <w:lsdException w:name="List Bullet 3" w:uiPriority="99" w:unhideWhenUsed="1" w:qFormat="1"/>
    <w:lsdException w:name="List Number 2" w:uiPriority="99" w:unhideWhenUsed="1" w:qFormat="1"/>
    <w:lsdException w:name="List Number 3" w:uiPriority="99" w:unhideWhenUsed="1" w:qFormat="1"/>
    <w:lsdException w:name="Title" w:uiPriority="10" w:qFormat="1"/>
    <w:lsdException w:name="Default Paragraph Font" w:uiPriority="1" w:unhideWhenUsed="1" w:qFormat="1"/>
    <w:lsdException w:name="Body Text" w:uiPriority="99" w:unhideWhenUsed="1" w:qFormat="1"/>
    <w:lsdException w:name="List Continue" w:uiPriority="99" w:unhideWhenUsed="1" w:qFormat="1"/>
    <w:lsdException w:name="List Continue 2" w:uiPriority="99" w:unhideWhenUsed="1" w:qFormat="1"/>
    <w:lsdException w:name="List Continue 3" w:uiPriority="99" w:unhideWhenUsed="1" w:qFormat="1"/>
    <w:lsdException w:name="Subtitle" w:qFormat="1"/>
    <w:lsdException w:name="Body Text 2" w:uiPriority="99" w:unhideWhenUsed="1" w:qFormat="1"/>
    <w:lsdException w:name="Body Text 3" w:uiPriority="99" w:unhideWhenUsed="1" w:qFormat="1"/>
    <w:lsdException w:name="Hyperlink" w:uiPriority="99" w:qFormat="1"/>
    <w:lsdException w:name="Strong" w:uiPriority="22" w:qFormat="1"/>
    <w:lsdException w:name="Emphasis" w:uiPriority="20" w:qFormat="1"/>
    <w:lsdException w:name="HTML Top of Form" w:semiHidden="1" w:uiPriority="99" w:unhideWhenUsed="1"/>
    <w:lsdException w:name="HTML Bottom of Form" w:semiHidden="1" w:uiPriority="99" w:unhideWhenUsed="1"/>
    <w:lsdException w:name="Normal (Web)" w:qFormat="1"/>
    <w:lsdException w:name="HTML Code" w:semiHidden="1" w:uiPriority="99" w:unhideWhenUsed="1" w:qFormat="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qFormat="1"/>
    <w:lsdException w:name="Table Theme" w:semiHidden="1" w:unhideWhenUsed="1"/>
    <w:lsdException w:name="Placeholder Text" w:semiHidden="1" w:uiPriority="99" w:unhideWhenUsed="1"/>
    <w:lsdException w:name="No Spacing" w:uiPriority="1" w:qFormat="1"/>
    <w:lsdException w:name="Light Shading" w:uiPriority="60" w:qFormat="1"/>
    <w:lsdException w:name="Light List" w:uiPriority="61" w:qFormat="1"/>
    <w:lsdException w:name="Light Grid" w:uiPriority="62" w:qFormat="1"/>
    <w:lsdException w:name="Medium Shading 1" w:uiPriority="63" w:qFormat="1"/>
    <w:lsdException w:name="Medium Shading 2" w:uiPriority="64" w:qFormat="1"/>
    <w:lsdException w:name="Medium List 1" w:uiPriority="65" w:qFormat="1"/>
    <w:lsdException w:name="Medium List 2" w:uiPriority="66" w:qFormat="1"/>
    <w:lsdException w:name="Medium Grid 1" w:uiPriority="67" w:qFormat="1"/>
    <w:lsdException w:name="Medium Grid 2" w:uiPriority="68" w:qFormat="1"/>
    <w:lsdException w:name="Medium Grid 3" w:uiPriority="69" w:qFormat="1"/>
    <w:lsdException w:name="Dark List" w:uiPriority="70" w:qFormat="1"/>
    <w:lsdException w:name="Colorful Shading" w:uiPriority="71" w:qFormat="1"/>
    <w:lsdException w:name="Colorful List" w:uiPriority="72" w:qFormat="1"/>
    <w:lsdException w:name="Colorful Grid" w:uiPriority="73" w:qFormat="1"/>
    <w:lsdException w:name="Light Shading Accent 1" w:uiPriority="60" w:qFormat="1"/>
    <w:lsdException w:name="Light List Accent 1" w:uiPriority="61" w:qFormat="1"/>
    <w:lsdException w:name="Light Grid Accent 1" w:uiPriority="62" w:qFormat="1"/>
    <w:lsdException w:name="Medium Shading 1 Accent 1" w:uiPriority="63" w:qFormat="1"/>
    <w:lsdException w:name="Medium Shading 2 Accent 1" w:uiPriority="64" w:qFormat="1"/>
    <w:lsdException w:name="Medium List 1 Accent 1" w:uiPriority="65" w:qFormat="1"/>
    <w:lsdException w:name="Revision" w:semiHidden="1" w:uiPriority="99" w:unhideWhenUsed="1"/>
    <w:lsdException w:name="List Paragraph" w:uiPriority="34" w:qFormat="1"/>
    <w:lsdException w:name="Quote" w:uiPriority="29" w:qFormat="1"/>
    <w:lsdException w:name="Intense Quote" w:uiPriority="30" w:qFormat="1"/>
    <w:lsdException w:name="Medium List 2 Accent 1" w:uiPriority="66" w:qFormat="1"/>
    <w:lsdException w:name="Medium Grid 1 Accent 1" w:uiPriority="67" w:qFormat="1"/>
    <w:lsdException w:name="Medium Grid 2 Accent 1" w:uiPriority="68" w:qFormat="1"/>
    <w:lsdException w:name="Medium Grid 3 Accent 1" w:uiPriority="69" w:qFormat="1"/>
    <w:lsdException w:name="Dark List Accent 1" w:uiPriority="70" w:qFormat="1"/>
    <w:lsdException w:name="Colorful Shading Accent 1" w:uiPriority="71" w:qFormat="1"/>
    <w:lsdException w:name="Colorful List Accent 1" w:uiPriority="72" w:qFormat="1"/>
    <w:lsdException w:name="Colorful Grid Accent 1" w:uiPriority="73" w:qFormat="1"/>
    <w:lsdException w:name="Light Shading Accent 2" w:uiPriority="60" w:qFormat="1"/>
    <w:lsdException w:name="Light List Accent 2" w:uiPriority="61" w:qFormat="1"/>
    <w:lsdException w:name="Light Grid Accent 2" w:uiPriority="62" w:qFormat="1"/>
    <w:lsdException w:name="Medium Shading 1 Accent 2" w:uiPriority="63" w:qFormat="1"/>
    <w:lsdException w:name="Medium Shading 2 Accent 2" w:uiPriority="64" w:qFormat="1"/>
    <w:lsdException w:name="Medium List 1 Accent 2" w:uiPriority="65" w:qFormat="1"/>
    <w:lsdException w:name="Medium List 2 Accent 2" w:uiPriority="66" w:qFormat="1"/>
    <w:lsdException w:name="Medium Grid 1 Accent 2" w:uiPriority="67" w:qFormat="1"/>
    <w:lsdException w:name="Medium Grid 2 Accent 2" w:uiPriority="68" w:qFormat="1"/>
    <w:lsdException w:name="Medium Grid 3 Accent 2" w:uiPriority="69" w:qFormat="1"/>
    <w:lsdException w:name="Dark List Accent 2" w:uiPriority="70" w:qFormat="1"/>
    <w:lsdException w:name="Colorful Shading Accent 2" w:uiPriority="71" w:qFormat="1"/>
    <w:lsdException w:name="Colorful List Accent 2" w:uiPriority="72" w:qFormat="1"/>
    <w:lsdException w:name="Colorful Grid Accent 2" w:uiPriority="73" w:qFormat="1"/>
    <w:lsdException w:name="Light Shading Accent 3" w:uiPriority="60" w:qFormat="1"/>
    <w:lsdException w:name="Light List Accent 3" w:uiPriority="61" w:qFormat="1"/>
    <w:lsdException w:name="Light Grid Accent 3" w:uiPriority="62" w:qFormat="1"/>
    <w:lsdException w:name="Medium Shading 1 Accent 3" w:uiPriority="63" w:qFormat="1"/>
    <w:lsdException w:name="Medium Shading 2 Accent 3" w:uiPriority="64" w:qFormat="1"/>
    <w:lsdException w:name="Medium List 1 Accent 3" w:uiPriority="65" w:qFormat="1"/>
    <w:lsdException w:name="Medium List 2 Accent 3" w:uiPriority="66" w:qFormat="1"/>
    <w:lsdException w:name="Medium Grid 1 Accent 3" w:uiPriority="67" w:qFormat="1"/>
    <w:lsdException w:name="Medium Grid 2 Accent 3" w:uiPriority="68" w:qFormat="1"/>
    <w:lsdException w:name="Medium Grid 3 Accent 3" w:uiPriority="69" w:qFormat="1"/>
    <w:lsdException w:name="Dark List Accent 3" w:uiPriority="70" w:qFormat="1"/>
    <w:lsdException w:name="Colorful Shading Accent 3" w:uiPriority="71" w:qFormat="1"/>
    <w:lsdException w:name="Colorful List Accent 3" w:uiPriority="72" w:qFormat="1"/>
    <w:lsdException w:name="Colorful Grid Accent 3" w:uiPriority="73" w:qFormat="1"/>
    <w:lsdException w:name="Light Shading Accent 4" w:uiPriority="60" w:qFormat="1"/>
    <w:lsdException w:name="Light List Accent 4" w:uiPriority="61" w:qFormat="1"/>
    <w:lsdException w:name="Light Grid Accent 4" w:uiPriority="62" w:qFormat="1"/>
    <w:lsdException w:name="Medium Shading 1 Accent 4" w:uiPriority="63" w:qFormat="1"/>
    <w:lsdException w:name="Medium Shading 2 Accent 4" w:uiPriority="64" w:qFormat="1"/>
    <w:lsdException w:name="Medium List 1 Accent 4" w:uiPriority="65" w:qFormat="1"/>
    <w:lsdException w:name="Medium List 2 Accent 4" w:uiPriority="66" w:qFormat="1"/>
    <w:lsdException w:name="Medium Grid 1 Accent 4" w:uiPriority="67" w:qFormat="1"/>
    <w:lsdException w:name="Medium Grid 2 Accent 4" w:uiPriority="68" w:qFormat="1"/>
    <w:lsdException w:name="Medium Grid 3 Accent 4" w:uiPriority="69" w:qFormat="1"/>
    <w:lsdException w:name="Dark List Accent 4" w:uiPriority="70" w:qFormat="1"/>
    <w:lsdException w:name="Colorful Shading Accent 4" w:uiPriority="71" w:qFormat="1"/>
    <w:lsdException w:name="Colorful List Accent 4" w:uiPriority="72" w:qFormat="1"/>
    <w:lsdException w:name="Colorful Grid Accent 4" w:uiPriority="73" w:qFormat="1"/>
    <w:lsdException w:name="Light Shading Accent 5" w:uiPriority="60" w:qFormat="1"/>
    <w:lsdException w:name="Light List Accent 5" w:uiPriority="61" w:qFormat="1"/>
    <w:lsdException w:name="Light Grid Accent 5" w:uiPriority="62" w:qFormat="1"/>
    <w:lsdException w:name="Medium Shading 1 Accent 5" w:uiPriority="63" w:qFormat="1"/>
    <w:lsdException w:name="Medium Shading 2 Accent 5" w:uiPriority="64" w:qFormat="1"/>
    <w:lsdException w:name="Medium List 1 Accent 5" w:uiPriority="65" w:qFormat="1"/>
    <w:lsdException w:name="Medium List 2 Accent 5" w:uiPriority="66" w:qFormat="1"/>
    <w:lsdException w:name="Medium Grid 1 Accent 5" w:uiPriority="67" w:qFormat="1"/>
    <w:lsdException w:name="Medium Grid 2 Accent 5" w:uiPriority="68" w:qFormat="1"/>
    <w:lsdException w:name="Medium Grid 3 Accent 5" w:uiPriority="69" w:qFormat="1"/>
    <w:lsdException w:name="Dark List Accent 5" w:uiPriority="70" w:qFormat="1"/>
    <w:lsdException w:name="Colorful Shading Accent 5" w:uiPriority="71" w:qFormat="1"/>
    <w:lsdException w:name="Colorful List Accent 5" w:uiPriority="72" w:qFormat="1"/>
    <w:lsdException w:name="Colorful Grid Accent 5" w:uiPriority="73" w:qFormat="1"/>
    <w:lsdException w:name="Light Shading Accent 6" w:uiPriority="60" w:qFormat="1"/>
    <w:lsdException w:name="Light List Accent 6" w:uiPriority="61" w:qFormat="1"/>
    <w:lsdException w:name="Light Grid Accent 6" w:uiPriority="62" w:qFormat="1"/>
    <w:lsdException w:name="Medium Shading 1 Accent 6" w:uiPriority="63" w:qFormat="1"/>
    <w:lsdException w:name="Medium Shading 2 Accent 6" w:uiPriority="64" w:qFormat="1"/>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qFormat="1"/>
    <w:lsdException w:name="Colorful Shading Accent 6" w:uiPriority="71" w:qFormat="1"/>
    <w:lsdException w:name="Colorful List Accent 6" w:uiPriority="72" w:qFormat="1"/>
    <w:lsdException w:name="Colorful Grid Accent 6" w:uiPriority="73" w:qFormat="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200" w:line="276" w:lineRule="auto"/>
    </w:pPr>
    <w:rPr>
      <w:rFonts w:asciiTheme="minorHAnsi" w:eastAsiaTheme="minorEastAsia" w:hAnsiTheme="minorHAnsi" w:cstheme="minorBidi"/>
      <w:sz w:val="22"/>
      <w:szCs w:val="22"/>
      <w:lang w:val="en-US" w:eastAsia="en-US"/>
    </w:rPr>
  </w:style>
  <w:style w:type="paragraph" w:styleId="Heading1">
    <w:name w:val="heading 1"/>
    <w:next w:val="Normal"/>
    <w:link w:val="Heading1Char"/>
    <w:uiPriority w:val="9"/>
    <w:qFormat/>
    <w:pPr>
      <w:keepNext/>
      <w:keepLines/>
      <w:spacing w:before="480" w:line="276" w:lineRule="auto"/>
      <w:outlineLvl w:val="0"/>
    </w:pPr>
    <w:rPr>
      <w:rFonts w:asciiTheme="majorHAnsi" w:eastAsiaTheme="majorEastAsia" w:hAnsiTheme="majorHAnsi" w:cs="Arial"/>
      <w:b/>
      <w:bCs/>
      <w:color w:val="365F91" w:themeColor="accent1" w:themeShade="BF"/>
      <w:sz w:val="28"/>
      <w:szCs w:val="28"/>
      <w:lang w:val="en-US" w:eastAsia="en-US"/>
    </w:rPr>
  </w:style>
  <w:style w:type="paragraph" w:styleId="Heading2">
    <w:name w:val="heading 2"/>
    <w:next w:val="Normal"/>
    <w:link w:val="Heading2Char"/>
    <w:uiPriority w:val="9"/>
    <w:unhideWhenUsed/>
    <w:qFormat/>
    <w:pPr>
      <w:keepNext/>
      <w:keepLines/>
      <w:spacing w:before="200" w:line="276" w:lineRule="auto"/>
      <w:outlineLvl w:val="1"/>
    </w:pPr>
    <w:rPr>
      <w:rFonts w:asciiTheme="majorHAnsi" w:eastAsiaTheme="majorEastAsia" w:hAnsiTheme="majorHAnsi" w:cs="Arial"/>
      <w:b/>
      <w:bCs/>
      <w:color w:val="4F81BD" w:themeColor="accent1"/>
      <w:sz w:val="26"/>
      <w:szCs w:val="26"/>
      <w:lang w:val="en-US" w:eastAsia="en-US"/>
    </w:rPr>
  </w:style>
  <w:style w:type="paragraph" w:styleId="Heading3">
    <w:name w:val="heading 3"/>
    <w:next w:val="Normal"/>
    <w:link w:val="Heading3Char"/>
    <w:uiPriority w:val="9"/>
    <w:unhideWhenUsed/>
    <w:qFormat/>
    <w:pPr>
      <w:keepNext/>
      <w:keepLines/>
      <w:spacing w:before="200" w:line="276" w:lineRule="auto"/>
      <w:outlineLvl w:val="2"/>
    </w:pPr>
    <w:rPr>
      <w:rFonts w:asciiTheme="majorHAnsi" w:eastAsiaTheme="majorEastAsia" w:hAnsiTheme="majorHAnsi" w:cs="Arial"/>
      <w:b/>
      <w:bCs/>
      <w:color w:val="4F81BD" w:themeColor="accent1"/>
      <w:sz w:val="26"/>
      <w:szCs w:val="26"/>
      <w:lang w:val="en-US" w:eastAsia="en-US"/>
    </w:rPr>
  </w:style>
  <w:style w:type="paragraph" w:styleId="Heading4">
    <w:name w:val="heading 4"/>
    <w:next w:val="Normal"/>
    <w:link w:val="Heading4Char"/>
    <w:uiPriority w:val="9"/>
    <w:unhideWhenUsed/>
    <w:qFormat/>
    <w:pPr>
      <w:keepNext/>
      <w:keepLines/>
      <w:spacing w:before="200" w:line="276" w:lineRule="auto"/>
      <w:outlineLvl w:val="3"/>
    </w:pPr>
    <w:rPr>
      <w:rFonts w:asciiTheme="majorHAnsi" w:eastAsiaTheme="majorEastAsia" w:hAnsiTheme="majorHAnsi" w:cstheme="majorBidi"/>
      <w:b/>
      <w:bCs/>
      <w:i/>
      <w:iCs/>
      <w:color w:val="4F81BD" w:themeColor="accent1"/>
      <w:sz w:val="22"/>
      <w:szCs w:val="22"/>
      <w:lang w:val="en-US" w:eastAsia="en-US"/>
    </w:rPr>
  </w:style>
  <w:style w:type="paragraph" w:styleId="Heading5">
    <w:name w:val="heading 5"/>
    <w:next w:val="Normal"/>
    <w:link w:val="Heading5Char"/>
    <w:uiPriority w:val="9"/>
    <w:semiHidden/>
    <w:unhideWhenUsed/>
    <w:qFormat/>
    <w:pPr>
      <w:keepNext/>
      <w:keepLines/>
      <w:spacing w:before="200" w:line="276" w:lineRule="auto"/>
      <w:outlineLvl w:val="4"/>
    </w:pPr>
    <w:rPr>
      <w:rFonts w:asciiTheme="majorHAnsi" w:eastAsiaTheme="majorEastAsia" w:hAnsiTheme="majorHAnsi" w:cstheme="majorBidi"/>
      <w:color w:val="244061" w:themeColor="accent1" w:themeShade="80"/>
      <w:sz w:val="22"/>
      <w:szCs w:val="22"/>
      <w:lang w:val="en-US" w:eastAsia="en-US"/>
    </w:rPr>
  </w:style>
  <w:style w:type="paragraph" w:styleId="Heading6">
    <w:name w:val="heading 6"/>
    <w:next w:val="Normal"/>
    <w:link w:val="Heading6Char"/>
    <w:uiPriority w:val="9"/>
    <w:semiHidden/>
    <w:unhideWhenUsed/>
    <w:qFormat/>
    <w:pPr>
      <w:keepNext/>
      <w:keepLines/>
      <w:spacing w:before="200" w:line="276" w:lineRule="auto"/>
      <w:outlineLvl w:val="5"/>
    </w:pPr>
    <w:rPr>
      <w:rFonts w:asciiTheme="majorHAnsi" w:eastAsiaTheme="majorEastAsia" w:hAnsiTheme="majorHAnsi" w:cstheme="majorBidi"/>
      <w:i/>
      <w:iCs/>
      <w:color w:val="244061" w:themeColor="accent1" w:themeShade="80"/>
      <w:sz w:val="22"/>
      <w:szCs w:val="22"/>
      <w:lang w:val="en-US" w:eastAsia="en-US"/>
    </w:rPr>
  </w:style>
  <w:style w:type="paragraph" w:styleId="Heading7">
    <w:name w:val="heading 7"/>
    <w:basedOn w:val="Normal"/>
    <w:next w:val="Normal"/>
    <w:link w:val="Heading7Char"/>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unhideWhenUsed/>
    <w:qFormat/>
    <w:pPr>
      <w:spacing w:after="120"/>
    </w:pPr>
  </w:style>
  <w:style w:type="paragraph" w:styleId="BodyText2">
    <w:name w:val="Body Text 2"/>
    <w:basedOn w:val="Normal"/>
    <w:link w:val="BodyText2Char"/>
    <w:uiPriority w:val="99"/>
    <w:unhideWhenUsed/>
    <w:qFormat/>
    <w:pPr>
      <w:spacing w:after="120" w:line="480" w:lineRule="auto"/>
    </w:pPr>
  </w:style>
  <w:style w:type="paragraph" w:styleId="BodyText3">
    <w:name w:val="Body Text 3"/>
    <w:basedOn w:val="Normal"/>
    <w:link w:val="BodyText3Char"/>
    <w:uiPriority w:val="99"/>
    <w:unhideWhenUsed/>
    <w:qFormat/>
    <w:pPr>
      <w:spacing w:after="120"/>
    </w:pPr>
    <w:rPr>
      <w:sz w:val="16"/>
      <w:szCs w:val="16"/>
    </w:rPr>
  </w:style>
  <w:style w:type="paragraph" w:styleId="Caption">
    <w:name w:val="caption"/>
    <w:basedOn w:val="Normal"/>
    <w:next w:val="Normal"/>
    <w:link w:val="CaptionChar"/>
    <w:uiPriority w:val="35"/>
    <w:unhideWhenUsed/>
    <w:qFormat/>
    <w:pPr>
      <w:spacing w:line="240" w:lineRule="auto"/>
    </w:pPr>
    <w:rPr>
      <w:b/>
      <w:bCs/>
      <w:color w:val="4F81BD" w:themeColor="accent1"/>
      <w:sz w:val="18"/>
      <w:szCs w:val="18"/>
    </w:rPr>
  </w:style>
  <w:style w:type="character" w:styleId="Emphasis">
    <w:name w:val="Emphasis"/>
    <w:basedOn w:val="DefaultParagraphFont"/>
    <w:uiPriority w:val="20"/>
    <w:qFormat/>
    <w:rPr>
      <w:i/>
      <w:iCs/>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character" w:styleId="HTMLCode">
    <w:name w:val="HTML Code"/>
    <w:basedOn w:val="DefaultParagraphFont"/>
    <w:uiPriority w:val="99"/>
    <w:semiHidden/>
    <w:unhideWhenUsed/>
    <w:qFormat/>
    <w:rPr>
      <w:rFonts w:ascii="Courier New" w:eastAsia="Times New Roman" w:hAnsi="Courier New" w:cs="Courier New"/>
      <w:sz w:val="20"/>
      <w:szCs w:val="20"/>
    </w:rPr>
  </w:style>
  <w:style w:type="character" w:styleId="Hyperlink">
    <w:name w:val="Hyperlink"/>
    <w:basedOn w:val="DefaultParagraphFont"/>
    <w:uiPriority w:val="99"/>
    <w:qFormat/>
    <w:rPr>
      <w:color w:val="0000FF"/>
      <w:u w:val="single"/>
    </w:rPr>
  </w:style>
  <w:style w:type="paragraph" w:styleId="List">
    <w:name w:val="List"/>
    <w:basedOn w:val="Normal"/>
    <w:uiPriority w:val="99"/>
    <w:unhideWhenUsed/>
    <w:qFormat/>
    <w:pPr>
      <w:ind w:left="360" w:hanging="360"/>
      <w:contextualSpacing/>
    </w:pPr>
  </w:style>
  <w:style w:type="paragraph" w:styleId="List2">
    <w:name w:val="List 2"/>
    <w:basedOn w:val="Normal"/>
    <w:uiPriority w:val="99"/>
    <w:unhideWhenUsed/>
    <w:qFormat/>
    <w:pPr>
      <w:ind w:left="720" w:hanging="360"/>
      <w:contextualSpacing/>
    </w:pPr>
  </w:style>
  <w:style w:type="paragraph" w:styleId="List3">
    <w:name w:val="List 3"/>
    <w:basedOn w:val="Normal"/>
    <w:uiPriority w:val="99"/>
    <w:unhideWhenUsed/>
    <w:qFormat/>
    <w:pPr>
      <w:ind w:left="1080" w:hanging="360"/>
      <w:contextualSpacing/>
    </w:pPr>
  </w:style>
  <w:style w:type="paragraph" w:styleId="ListBullet">
    <w:name w:val="List Bullet"/>
    <w:basedOn w:val="Normal"/>
    <w:uiPriority w:val="99"/>
    <w:unhideWhenUsed/>
    <w:qFormat/>
    <w:pPr>
      <w:numPr>
        <w:numId w:val="1"/>
      </w:numPr>
      <w:contextualSpacing/>
    </w:pPr>
  </w:style>
  <w:style w:type="paragraph" w:styleId="ListBullet2">
    <w:name w:val="List Bullet 2"/>
    <w:basedOn w:val="Normal"/>
    <w:uiPriority w:val="99"/>
    <w:unhideWhenUsed/>
    <w:qFormat/>
    <w:pPr>
      <w:numPr>
        <w:numId w:val="2"/>
      </w:numPr>
      <w:contextualSpacing/>
    </w:pPr>
  </w:style>
  <w:style w:type="paragraph" w:styleId="ListBullet3">
    <w:name w:val="List Bullet 3"/>
    <w:basedOn w:val="Normal"/>
    <w:uiPriority w:val="99"/>
    <w:unhideWhenUsed/>
    <w:qFormat/>
    <w:pPr>
      <w:numPr>
        <w:numId w:val="3"/>
      </w:numPr>
      <w:contextualSpacing/>
    </w:pPr>
  </w:style>
  <w:style w:type="paragraph" w:styleId="ListContinue">
    <w:name w:val="List Continue"/>
    <w:basedOn w:val="Normal"/>
    <w:uiPriority w:val="99"/>
    <w:unhideWhenUsed/>
    <w:qFormat/>
    <w:pPr>
      <w:spacing w:after="120"/>
      <w:ind w:left="360"/>
      <w:contextualSpacing/>
    </w:pPr>
  </w:style>
  <w:style w:type="paragraph" w:styleId="ListContinue2">
    <w:name w:val="List Continue 2"/>
    <w:basedOn w:val="Normal"/>
    <w:uiPriority w:val="99"/>
    <w:unhideWhenUsed/>
    <w:qFormat/>
    <w:pPr>
      <w:spacing w:after="120"/>
      <w:ind w:left="720"/>
      <w:contextualSpacing/>
    </w:pPr>
  </w:style>
  <w:style w:type="paragraph" w:styleId="ListContinue3">
    <w:name w:val="List Continue 3"/>
    <w:basedOn w:val="Normal"/>
    <w:uiPriority w:val="99"/>
    <w:unhideWhenUsed/>
    <w:qFormat/>
    <w:pPr>
      <w:spacing w:after="120"/>
      <w:ind w:left="1080"/>
      <w:contextualSpacing/>
    </w:pPr>
  </w:style>
  <w:style w:type="paragraph" w:styleId="ListNumber">
    <w:name w:val="List Number"/>
    <w:basedOn w:val="Normal"/>
    <w:uiPriority w:val="99"/>
    <w:unhideWhenUsed/>
    <w:qFormat/>
    <w:pPr>
      <w:numPr>
        <w:numId w:val="4"/>
      </w:numPr>
      <w:contextualSpacing/>
    </w:pPr>
  </w:style>
  <w:style w:type="paragraph" w:styleId="ListNumber2">
    <w:name w:val="List Number 2"/>
    <w:basedOn w:val="Normal"/>
    <w:uiPriority w:val="99"/>
    <w:unhideWhenUsed/>
    <w:qFormat/>
    <w:pPr>
      <w:numPr>
        <w:numId w:val="5"/>
      </w:numPr>
      <w:contextualSpacing/>
    </w:pPr>
  </w:style>
  <w:style w:type="paragraph" w:styleId="ListNumber3">
    <w:name w:val="List Number 3"/>
    <w:basedOn w:val="Normal"/>
    <w:uiPriority w:val="99"/>
    <w:unhideWhenUsed/>
    <w:qFormat/>
    <w:pPr>
      <w:numPr>
        <w:numId w:val="6"/>
      </w:numPr>
      <w:contextualSpacing/>
    </w:pPr>
  </w:style>
  <w:style w:type="paragraph" w:styleId="MacroText">
    <w:name w:val="macro"/>
    <w:link w:val="MacroTextChar"/>
    <w:uiPriority w:val="99"/>
    <w:unhideWhenUsed/>
    <w:qFormat/>
    <w:pPr>
      <w:tabs>
        <w:tab w:val="left" w:pos="576"/>
        <w:tab w:val="left" w:pos="1152"/>
        <w:tab w:val="left" w:pos="1728"/>
        <w:tab w:val="left" w:pos="2304"/>
        <w:tab w:val="left" w:pos="2880"/>
        <w:tab w:val="left" w:pos="3456"/>
        <w:tab w:val="left" w:pos="4032"/>
      </w:tabs>
      <w:spacing w:after="200" w:line="276" w:lineRule="auto"/>
    </w:pPr>
    <w:rPr>
      <w:rFonts w:ascii="Courier" w:eastAsiaTheme="minorEastAsia" w:hAnsi="Courier" w:cstheme="minorBidi"/>
      <w:lang w:val="en-US" w:eastAsia="en-US"/>
    </w:rPr>
  </w:style>
  <w:style w:type="paragraph" w:styleId="NormalWeb">
    <w:name w:val="Normal (Web)"/>
    <w:basedOn w:val="Normal"/>
    <w:qFormat/>
    <w:rPr>
      <w:sz w:val="24"/>
      <w:szCs w:val="24"/>
    </w:rPr>
  </w:style>
  <w:style w:type="character" w:styleId="Strong">
    <w:name w:val="Strong"/>
    <w:basedOn w:val="DefaultParagraphFont"/>
    <w:uiPriority w:val="22"/>
    <w:qFormat/>
    <w:rPr>
      <w:b/>
      <w:bCs/>
    </w:rPr>
  </w:style>
  <w:style w:type="paragraph" w:styleId="Subtitle">
    <w:name w:val="Subtitle"/>
    <w:basedOn w:val="Normal"/>
    <w:next w:val="Normal"/>
    <w:link w:val="SubtitleChar"/>
    <w:qFormat/>
    <w:rPr>
      <w:rFonts w:ascii="Calibri" w:eastAsia="Calibri" w:hAnsi="Calibri" w:cs="Calibri"/>
      <w:i/>
      <w:color w:val="4F81BD"/>
      <w:sz w:val="24"/>
      <w:szCs w:val="24"/>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next w:val="Normal"/>
    <w:link w:val="TitleChar"/>
    <w:uiPriority w:val="10"/>
    <w:qFormat/>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lang w:val="en-US" w:eastAsia="en-US"/>
    </w:rPr>
  </w:style>
  <w:style w:type="paragraph" w:styleId="TOC1">
    <w:name w:val="toc 1"/>
    <w:basedOn w:val="Normal"/>
    <w:next w:val="Normal"/>
    <w:uiPriority w:val="39"/>
    <w:qFormat/>
  </w:style>
  <w:style w:type="paragraph" w:styleId="TOC2">
    <w:name w:val="toc 2"/>
    <w:basedOn w:val="Normal"/>
    <w:next w:val="Normal"/>
    <w:uiPriority w:val="39"/>
    <w:qFormat/>
    <w:pPr>
      <w:ind w:leftChars="200" w:left="420"/>
    </w:pPr>
  </w:style>
  <w:style w:type="paragraph" w:styleId="TOC3">
    <w:name w:val="toc 3"/>
    <w:basedOn w:val="Normal"/>
    <w:next w:val="Normal"/>
    <w:uiPriority w:val="39"/>
    <w:pPr>
      <w:ind w:leftChars="400" w:left="840"/>
    </w:pPr>
  </w:style>
  <w:style w:type="paragraph" w:styleId="TOC4">
    <w:name w:val="toc 4"/>
    <w:basedOn w:val="Normal"/>
    <w:next w:val="Normal"/>
    <w:qFormat/>
    <w:pPr>
      <w:ind w:leftChars="600" w:left="1260"/>
    </w:pPr>
  </w:style>
  <w:style w:type="table" w:styleId="LightShading">
    <w:name w:val="Light Shading"/>
    <w:basedOn w:val="TableNormal"/>
    <w:uiPriority w:val="60"/>
    <w:qFormat/>
    <w:rPr>
      <w:color w:val="000000" w:themeColor="text1" w:themeShade="BF"/>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qFormat/>
    <w:rPr>
      <w:color w:val="365F91" w:themeColor="accent1" w:themeShade="BF"/>
    </w:rPr>
    <w:tblPr>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qFormat/>
    <w:rPr>
      <w:color w:val="943634" w:themeColor="accent2" w:themeShade="BF"/>
    </w:rPr>
    <w:tblPr>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qFormat/>
    <w:rPr>
      <w:color w:val="76923C" w:themeColor="accent3" w:themeShade="BF"/>
    </w:rPr>
    <w:tblPr>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qFormat/>
    <w:rPr>
      <w:color w:val="5F497A" w:themeColor="accent4" w:themeShade="BF"/>
    </w:rPr>
    <w:tblPr>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qFormat/>
    <w:rPr>
      <w:color w:val="31849B" w:themeColor="accent5" w:themeShade="BF"/>
    </w:rPr>
    <w:tblPr>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qFormat/>
    <w:rPr>
      <w:color w:val="E36C0A" w:themeColor="accent6" w:themeShade="BF"/>
    </w:rPr>
    <w:tblPr>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qFormat/>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qFormat/>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qFormat/>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qFormat/>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qFormat/>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qFormat/>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qFormat/>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qFormat/>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tcPr>
    </w:tblStylePr>
  </w:style>
  <w:style w:type="table" w:styleId="LightGrid-Accent1">
    <w:name w:val="Light Grid Accent 1"/>
    <w:basedOn w:val="TableNormal"/>
    <w:uiPriority w:val="62"/>
    <w:qFormat/>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tcPr>
    </w:tblStylePr>
  </w:style>
  <w:style w:type="table" w:styleId="LightGrid-Accent2">
    <w:name w:val="Light Grid Accent 2"/>
    <w:basedOn w:val="TableNormal"/>
    <w:uiPriority w:val="62"/>
    <w:qFormat/>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tcPr>
    </w:tblStylePr>
  </w:style>
  <w:style w:type="table" w:styleId="LightGrid-Accent3">
    <w:name w:val="Light Grid Accent 3"/>
    <w:basedOn w:val="TableNormal"/>
    <w:uiPriority w:val="62"/>
    <w:qFormat/>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tcPr>
    </w:tblStylePr>
  </w:style>
  <w:style w:type="table" w:styleId="LightGrid-Accent4">
    <w:name w:val="Light Grid Accent 4"/>
    <w:basedOn w:val="TableNormal"/>
    <w:uiPriority w:val="62"/>
    <w:qFormat/>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tcPr>
    </w:tblStylePr>
  </w:style>
  <w:style w:type="table" w:styleId="LightGrid-Accent5">
    <w:name w:val="Light Grid Accent 5"/>
    <w:basedOn w:val="TableNormal"/>
    <w:uiPriority w:val="62"/>
    <w:qFormat/>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tcPr>
    </w:tblStylePr>
  </w:style>
  <w:style w:type="table" w:styleId="LightGrid-Accent6">
    <w:name w:val="Light Grid Accent 6"/>
    <w:basedOn w:val="TableNormal"/>
    <w:uiPriority w:val="62"/>
    <w:qFormat/>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tcPr>
    </w:tblStylePr>
  </w:style>
  <w:style w:type="table" w:styleId="MediumShading1">
    <w:name w:val="Medium Shading 1"/>
    <w:basedOn w:val="TableNormal"/>
    <w:uiPriority w:val="63"/>
    <w:qFormat/>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qFormat/>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qFormat/>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qFormat/>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qFormat/>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qFormat/>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qFormat/>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qFormat/>
    <w:rPr>
      <w:color w:val="000000" w:themeColor="text1"/>
    </w:rPr>
    <w:tblPr>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qFormat/>
    <w:rPr>
      <w:color w:val="000000" w:themeColor="text1"/>
    </w:rPr>
    <w:tblPr>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qFormat/>
    <w:rPr>
      <w:color w:val="000000" w:themeColor="text1"/>
    </w:rPr>
    <w:tblPr>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qFormat/>
    <w:rPr>
      <w:color w:val="000000" w:themeColor="text1"/>
    </w:rPr>
    <w:tblPr>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qFormat/>
    <w:rPr>
      <w:color w:val="000000" w:themeColor="text1"/>
    </w:rPr>
    <w:tblPr>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qFormat/>
    <w:rPr>
      <w:color w:val="000000" w:themeColor="text1"/>
    </w:rPr>
    <w:tblPr>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qFormat/>
    <w:rPr>
      <w:color w:val="000000" w:themeColor="text1"/>
    </w:rPr>
    <w:tblPr>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qFormat/>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qFormat/>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qFormat/>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qFormat/>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qFormat/>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qFormat/>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qFormat/>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qFormat/>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qFormat/>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qFormat/>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qFormat/>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qFormat/>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qFormat/>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qFormat/>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qFormat/>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auto"/>
          <w:insideV w:val="single" w:sz="6" w:space="0" w:color="auto"/>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qFormat/>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auto"/>
          <w:insideV w:val="single" w:sz="6" w:space="0" w:color="auto"/>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qFormat/>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auto"/>
          <w:insideV w:val="single" w:sz="6" w:space="0" w:color="auto"/>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qFormat/>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auto"/>
          <w:insideV w:val="single" w:sz="6" w:space="0" w:color="auto"/>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qFormat/>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auto"/>
          <w:insideV w:val="single" w:sz="6" w:space="0" w:color="auto"/>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qFormat/>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auto"/>
          <w:insideV w:val="single" w:sz="6" w:space="0" w:color="auto"/>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qFormat/>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auto"/>
          <w:insideV w:val="single" w:sz="6" w:space="0" w:color="auto"/>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808080" w:themeFill="text1" w:themeFillTint="7F"/>
      </w:tcPr>
    </w:tblStylePr>
  </w:style>
  <w:style w:type="table" w:styleId="MediumGrid3-Accent1">
    <w:name w:val="Medium Grid 3 Accent 1"/>
    <w:basedOn w:val="TableNormal"/>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7BFDE" w:themeFill="accent1" w:themeFillTint="7F"/>
      </w:tcPr>
    </w:tblStylePr>
  </w:style>
  <w:style w:type="table" w:styleId="MediumGrid3-Accent2">
    <w:name w:val="Medium Grid 3 Accent 2"/>
    <w:basedOn w:val="TableNormal"/>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DFA7A6" w:themeFill="accent2" w:themeFillTint="7F"/>
      </w:tcPr>
    </w:tblStylePr>
  </w:style>
  <w:style w:type="table" w:styleId="MediumGrid3-Accent3">
    <w:name w:val="Medium Grid 3 Accent 3"/>
    <w:basedOn w:val="TableNormal"/>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CDDDAC" w:themeFill="accent3" w:themeFillTint="7F"/>
      </w:tcPr>
    </w:tblStylePr>
  </w:style>
  <w:style w:type="table" w:styleId="MediumGrid3-Accent4">
    <w:name w:val="Medium Grid 3 Accent 4"/>
    <w:basedOn w:val="TableNormal"/>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BFB1D0" w:themeFill="accent4" w:themeFillTint="7F"/>
      </w:tcPr>
    </w:tblStylePr>
  </w:style>
  <w:style w:type="table" w:styleId="MediumGrid3-Accent5">
    <w:name w:val="Medium Grid 3 Accent 5"/>
    <w:basedOn w:val="TableNormal"/>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5D5E2" w:themeFill="accent5" w:themeFillTint="7F"/>
      </w:tcPr>
    </w:tblStylePr>
  </w:style>
  <w:style w:type="table" w:styleId="MediumGrid3-Accent6">
    <w:name w:val="Medium Grid 3 Accent 6"/>
    <w:basedOn w:val="TableNormal"/>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FBCAA2" w:themeFill="accent6" w:themeFillTint="7F"/>
      </w:tcPr>
    </w:tblStylePr>
  </w:style>
  <w:style w:type="table" w:styleId="DarkList">
    <w:name w:val="Dark List"/>
    <w:basedOn w:val="TableNormal"/>
    <w:uiPriority w:val="70"/>
    <w:qFormat/>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qFormat/>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qFormat/>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qFormat/>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qFormat/>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qFormat/>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qFormat/>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qFormat/>
    <w:rPr>
      <w:color w:val="000000" w:themeColor="text1"/>
    </w:rPr>
    <w:tblPr>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qFormat/>
    <w:rPr>
      <w:color w:val="000000" w:themeColor="text1"/>
    </w:rPr>
    <w:tblPr>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qFormat/>
    <w:rPr>
      <w:color w:val="000000" w:themeColor="text1"/>
    </w:rPr>
    <w:tblPr>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qFormat/>
    <w:rPr>
      <w:color w:val="000000" w:themeColor="text1"/>
    </w:rPr>
    <w:tblPr>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qFormat/>
    <w:rPr>
      <w:color w:val="000000" w:themeColor="text1"/>
    </w:rPr>
    <w:tblPr>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qFormat/>
    <w:rPr>
      <w:color w:val="000000" w:themeColor="text1"/>
    </w:rPr>
    <w:tblPr>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qFormat/>
    <w:rPr>
      <w:color w:val="000000" w:themeColor="text1"/>
    </w:rPr>
    <w:tblPr>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qFormat/>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qFormat/>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qFormat/>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qFormat/>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qFormat/>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qFormat/>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qFormat/>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qFormat/>
    <w:rPr>
      <w:color w:val="000000" w:themeColor="text1"/>
    </w:rPr>
    <w:tblPr>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qFormat/>
    <w:rPr>
      <w:color w:val="000000" w:themeColor="text1"/>
    </w:rPr>
    <w:tblPr>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qFormat/>
    <w:rPr>
      <w:color w:val="000000" w:themeColor="text1"/>
    </w:rPr>
    <w:tblPr>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qFormat/>
    <w:rPr>
      <w:color w:val="000000" w:themeColor="text1"/>
    </w:rPr>
    <w:tblPr>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qFormat/>
    <w:rPr>
      <w:color w:val="000000" w:themeColor="text1"/>
    </w:rPr>
    <w:tblPr>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qFormat/>
    <w:rPr>
      <w:color w:val="000000" w:themeColor="text1"/>
    </w:rPr>
    <w:tblPr>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qFormat/>
    <w:rPr>
      <w:color w:val="000000" w:themeColor="text1"/>
    </w:rPr>
    <w:tblPr>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customStyle="1" w:styleId="TableNormal1">
    <w:name w:val="Table Normal1"/>
    <w:qFormat/>
    <w:tblPr>
      <w:tblCellMar>
        <w:top w:w="0" w:type="dxa"/>
        <w:left w:w="0" w:type="dxa"/>
        <w:bottom w:w="0" w:type="dxa"/>
        <w:right w:w="0" w:type="dxa"/>
      </w:tblCellMar>
    </w:tblPr>
  </w:style>
  <w:style w:type="table" w:customStyle="1" w:styleId="TableNormal2">
    <w:name w:val="Table Normal2"/>
    <w:qFormat/>
    <w:tblPr>
      <w:tblCellMar>
        <w:top w:w="0" w:type="dxa"/>
        <w:left w:w="0" w:type="dxa"/>
        <w:bottom w:w="0" w:type="dxa"/>
        <w:right w:w="0" w:type="dxa"/>
      </w:tblCellMar>
    </w:tbl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paragraph" w:styleId="NoSpacing">
    <w:name w:val="No Spacing"/>
    <w:uiPriority w:val="1"/>
    <w:qFormat/>
    <w:rPr>
      <w:rFonts w:asciiTheme="minorHAnsi" w:eastAsiaTheme="minorEastAsia" w:hAnsiTheme="minorHAnsi" w:cstheme="minorBidi"/>
      <w:sz w:val="22"/>
      <w:szCs w:val="22"/>
      <w:lang w:val="en-US" w:eastAsia="en-US"/>
    </w:rPr>
  </w:style>
  <w:style w:type="character" w:customStyle="1" w:styleId="Heading1Char">
    <w:name w:val="Heading 1 Char"/>
    <w:basedOn w:val="DefaultParagraphFont"/>
    <w:link w:val="Heading1"/>
    <w:uiPriority w:val="9"/>
    <w:qFormat/>
    <w:rPr>
      <w:rFonts w:asciiTheme="majorHAnsi" w:eastAsiaTheme="majorEastAsia" w:hAnsiTheme="majorHAnsi" w:cs="Arial"/>
      <w:b/>
      <w:bCs/>
      <w:color w:val="365F91" w:themeColor="accent1" w:themeShade="BF"/>
      <w:sz w:val="28"/>
      <w:szCs w:val="28"/>
    </w:rPr>
  </w:style>
  <w:style w:type="character" w:customStyle="1" w:styleId="Heading2Char">
    <w:name w:val="Heading 2 Char"/>
    <w:basedOn w:val="DefaultParagraphFont"/>
    <w:link w:val="Heading2"/>
    <w:uiPriority w:val="9"/>
    <w:qFormat/>
    <w:rPr>
      <w:rFonts w:asciiTheme="majorHAnsi" w:eastAsiaTheme="majorEastAsia" w:hAnsiTheme="majorHAnsi" w:cs="Arial"/>
      <w:b/>
      <w:bCs/>
      <w:color w:val="4F81BD" w:themeColor="accent1"/>
      <w:sz w:val="26"/>
      <w:szCs w:val="26"/>
    </w:rPr>
  </w:style>
  <w:style w:type="character" w:customStyle="1" w:styleId="Heading3Char">
    <w:name w:val="Heading 3 Char"/>
    <w:basedOn w:val="DefaultParagraphFont"/>
    <w:link w:val="Heading3"/>
    <w:uiPriority w:val="9"/>
    <w:qFormat/>
    <w:rPr>
      <w:rFonts w:asciiTheme="majorHAnsi" w:eastAsiaTheme="majorEastAsia" w:hAnsiTheme="majorHAnsi" w:cs="Arial"/>
      <w:b/>
      <w:bCs/>
      <w:color w:val="4F81BD" w:themeColor="accent1"/>
      <w:sz w:val="26"/>
      <w:szCs w:val="26"/>
    </w:rPr>
  </w:style>
  <w:style w:type="character" w:customStyle="1" w:styleId="TitleChar">
    <w:name w:val="Title Char"/>
    <w:basedOn w:val="DefaultParagraphFont"/>
    <w:link w:val="Title"/>
    <w:uiPriority w:val="10"/>
    <w:qFormat/>
    <w:rPr>
      <w:rFonts w:asciiTheme="majorHAnsi" w:eastAsiaTheme="majorEastAsia" w:hAnsiTheme="majorHAnsi" w:cstheme="majorBidi"/>
      <w:color w:val="17365D" w:themeColor="text2" w:themeShade="BF"/>
      <w:spacing w:val="5"/>
      <w:kern w:val="28"/>
      <w:sz w:val="52"/>
      <w:szCs w:val="52"/>
    </w:rPr>
  </w:style>
  <w:style w:type="character" w:customStyle="1" w:styleId="SubtitleChar">
    <w:name w:val="Subtitle Char"/>
    <w:basedOn w:val="DefaultParagraphFont"/>
    <w:link w:val="Subtitle"/>
    <w:uiPriority w:val="11"/>
    <w:qFormat/>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pPr>
      <w:ind w:left="720"/>
      <w:contextualSpacing/>
    </w:pPr>
  </w:style>
  <w:style w:type="character" w:customStyle="1" w:styleId="BodyTextChar">
    <w:name w:val="Body Text Char"/>
    <w:basedOn w:val="DefaultParagraphFont"/>
    <w:link w:val="BodyText"/>
    <w:uiPriority w:val="99"/>
    <w:qFormat/>
  </w:style>
  <w:style w:type="character" w:customStyle="1" w:styleId="BodyText2Char">
    <w:name w:val="Body Text 2 Char"/>
    <w:basedOn w:val="DefaultParagraphFont"/>
    <w:link w:val="BodyText2"/>
    <w:uiPriority w:val="99"/>
    <w:qFormat/>
  </w:style>
  <w:style w:type="character" w:customStyle="1" w:styleId="BodyText3Char">
    <w:name w:val="Body Text 3 Char"/>
    <w:basedOn w:val="DefaultParagraphFont"/>
    <w:link w:val="BodyText3"/>
    <w:uiPriority w:val="99"/>
    <w:qFormat/>
    <w:rPr>
      <w:sz w:val="16"/>
      <w:szCs w:val="16"/>
    </w:rPr>
  </w:style>
  <w:style w:type="character" w:customStyle="1" w:styleId="MacroTextChar">
    <w:name w:val="Macro Text Char"/>
    <w:basedOn w:val="DefaultParagraphFont"/>
    <w:link w:val="MacroText"/>
    <w:uiPriority w:val="99"/>
    <w:qFormat/>
    <w:rPr>
      <w:rFonts w:ascii="Courier" w:hAnsi="Courier"/>
      <w:sz w:val="20"/>
      <w:szCs w:val="20"/>
    </w:rPr>
  </w:style>
  <w:style w:type="paragraph" w:styleId="Quote">
    <w:name w:val="Quote"/>
    <w:basedOn w:val="Normal"/>
    <w:next w:val="Normal"/>
    <w:link w:val="QuoteChar"/>
    <w:uiPriority w:val="29"/>
    <w:qFormat/>
    <w:rPr>
      <w:i/>
      <w:iCs/>
      <w:color w:val="000000" w:themeColor="text1"/>
    </w:rPr>
  </w:style>
  <w:style w:type="character" w:customStyle="1" w:styleId="QuoteChar">
    <w:name w:val="Quote Char"/>
    <w:basedOn w:val="DefaultParagraphFont"/>
    <w:link w:val="Quote"/>
    <w:uiPriority w:val="29"/>
    <w:qFormat/>
    <w:rPr>
      <w:i/>
      <w:iCs/>
      <w:color w:val="000000" w:themeColor="text1"/>
    </w:rPr>
  </w:style>
  <w:style w:type="character" w:customStyle="1" w:styleId="Heading4Char">
    <w:name w:val="Heading 4 Char"/>
    <w:basedOn w:val="DefaultParagraphFont"/>
    <w:link w:val="Heading4"/>
    <w:uiPriority w:val="9"/>
    <w:semiHidden/>
    <w:qFormat/>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qFormat/>
    <w:rPr>
      <w:rFonts w:asciiTheme="majorHAnsi" w:eastAsiaTheme="majorEastAsia" w:hAnsiTheme="majorHAnsi" w:cstheme="majorBidi"/>
      <w:color w:val="244061" w:themeColor="accent1" w:themeShade="80"/>
    </w:rPr>
  </w:style>
  <w:style w:type="character" w:customStyle="1" w:styleId="Heading6Char">
    <w:name w:val="Heading 6 Char"/>
    <w:basedOn w:val="DefaultParagraphFont"/>
    <w:link w:val="Heading6"/>
    <w:uiPriority w:val="9"/>
    <w:semiHidden/>
    <w:qFormat/>
    <w:rPr>
      <w:rFonts w:asciiTheme="majorHAnsi" w:eastAsiaTheme="majorEastAsia" w:hAnsiTheme="majorHAnsi" w:cstheme="majorBidi"/>
      <w:i/>
      <w:iCs/>
      <w:color w:val="244061" w:themeColor="accent1" w:themeShade="80"/>
    </w:rPr>
  </w:style>
  <w:style w:type="character" w:customStyle="1" w:styleId="Heading7Char">
    <w:name w:val="Heading 7 Char"/>
    <w:basedOn w:val="DefaultParagraphFont"/>
    <w:link w:val="Heading7"/>
    <w:uiPriority w:val="9"/>
    <w:semiHidden/>
    <w:qFormat/>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qFormat/>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qFormat/>
    <w:rPr>
      <w:rFonts w:asciiTheme="majorHAnsi" w:eastAsiaTheme="majorEastAsia" w:hAnsiTheme="majorHAnsi" w:cstheme="majorBidi"/>
      <w:i/>
      <w:iCs/>
      <w:color w:val="404040" w:themeColor="text1" w:themeTint="BF"/>
      <w:sz w:val="20"/>
      <w:szCs w:val="20"/>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qFormat/>
    <w:rPr>
      <w:b/>
      <w:bCs/>
      <w:i/>
      <w:iCs/>
      <w:color w:val="4F81BD" w:themeColor="accent1"/>
    </w:rPr>
  </w:style>
  <w:style w:type="character" w:customStyle="1" w:styleId="SubtleEmphasis1">
    <w:name w:val="Subtle Emphasis1"/>
    <w:basedOn w:val="DefaultParagraphFont"/>
    <w:uiPriority w:val="19"/>
    <w:qFormat/>
    <w:rPr>
      <w:i/>
      <w:iCs/>
      <w:color w:val="7F7F7F" w:themeColor="text1" w:themeTint="80"/>
    </w:rPr>
  </w:style>
  <w:style w:type="character" w:customStyle="1" w:styleId="IntenseEmphasis1">
    <w:name w:val="Intense Emphasis1"/>
    <w:basedOn w:val="DefaultParagraphFont"/>
    <w:uiPriority w:val="21"/>
    <w:qFormat/>
    <w:rPr>
      <w:b/>
      <w:bCs/>
      <w:i/>
      <w:iCs/>
      <w:color w:val="4F81BD" w:themeColor="accent1"/>
    </w:rPr>
  </w:style>
  <w:style w:type="character" w:customStyle="1" w:styleId="SubtleReference1">
    <w:name w:val="Subtle Reference1"/>
    <w:basedOn w:val="DefaultParagraphFont"/>
    <w:uiPriority w:val="31"/>
    <w:qFormat/>
    <w:rPr>
      <w:smallCaps/>
      <w:color w:val="C0504D" w:themeColor="accent2"/>
      <w:u w:val="single"/>
    </w:rPr>
  </w:style>
  <w:style w:type="character" w:customStyle="1" w:styleId="IntenseReference1">
    <w:name w:val="Intense Reference1"/>
    <w:basedOn w:val="DefaultParagraphFont"/>
    <w:uiPriority w:val="32"/>
    <w:qFormat/>
    <w:rPr>
      <w:b/>
      <w:bCs/>
      <w:smallCaps/>
      <w:color w:val="C0504D" w:themeColor="accent2"/>
      <w:spacing w:val="5"/>
      <w:u w:val="single"/>
    </w:rPr>
  </w:style>
  <w:style w:type="character" w:customStyle="1" w:styleId="BookTitle1">
    <w:name w:val="Book Title1"/>
    <w:basedOn w:val="DefaultParagraphFont"/>
    <w:uiPriority w:val="33"/>
    <w:qFormat/>
    <w:rPr>
      <w:b/>
      <w:bCs/>
      <w:smallCaps/>
      <w:spacing w:val="5"/>
    </w:rPr>
  </w:style>
  <w:style w:type="paragraph" w:customStyle="1" w:styleId="TOCHeading1">
    <w:name w:val="TOC Heading1"/>
    <w:basedOn w:val="Heading1"/>
    <w:next w:val="Normal"/>
    <w:uiPriority w:val="39"/>
    <w:semiHidden/>
    <w:unhideWhenUsed/>
    <w:qFormat/>
    <w:pPr>
      <w:outlineLvl w:val="9"/>
    </w:pPr>
  </w:style>
  <w:style w:type="table" w:customStyle="1" w:styleId="Style77">
    <w:name w:val="_Style 77"/>
    <w:basedOn w:val="TableNormal11"/>
    <w:qFormat/>
    <w:tblPr>
      <w:tblCellMar>
        <w:top w:w="100" w:type="dxa"/>
        <w:left w:w="115" w:type="dxa"/>
        <w:bottom w:w="100" w:type="dxa"/>
        <w:right w:w="115" w:type="dxa"/>
      </w:tblCellMar>
    </w:tblPr>
  </w:style>
  <w:style w:type="table" w:customStyle="1" w:styleId="TableNormal11">
    <w:name w:val="Table Normal11"/>
    <w:qFormat/>
    <w:tblPr>
      <w:tblCellMar>
        <w:top w:w="0" w:type="dxa"/>
        <w:left w:w="0" w:type="dxa"/>
        <w:bottom w:w="0" w:type="dxa"/>
        <w:right w:w="0" w:type="dxa"/>
      </w:tblCellMar>
    </w:tblPr>
  </w:style>
  <w:style w:type="table" w:customStyle="1" w:styleId="Style76">
    <w:name w:val="_Style 76"/>
    <w:basedOn w:val="TableNormal11"/>
    <w:qFormat/>
    <w:tblPr>
      <w:tblCellMar>
        <w:top w:w="100" w:type="dxa"/>
        <w:left w:w="115" w:type="dxa"/>
        <w:bottom w:w="100" w:type="dxa"/>
        <w:right w:w="115" w:type="dxa"/>
      </w:tblCellMar>
    </w:tblPr>
  </w:style>
  <w:style w:type="paragraph" w:customStyle="1" w:styleId="WPSOffice1">
    <w:name w:val="WPSOffice手动目录 1"/>
    <w:qFormat/>
    <w:pPr>
      <w:spacing w:after="200" w:line="276" w:lineRule="auto"/>
    </w:pPr>
    <w:rPr>
      <w:lang w:val="en-US" w:eastAsia="en-US"/>
    </w:rPr>
  </w:style>
  <w:style w:type="paragraph" w:customStyle="1" w:styleId="WPSOffice2">
    <w:name w:val="WPSOffice手动目录 2"/>
    <w:qFormat/>
    <w:pPr>
      <w:spacing w:after="200" w:line="276" w:lineRule="auto"/>
      <w:ind w:leftChars="200" w:left="200"/>
    </w:pPr>
    <w:rPr>
      <w:lang w:val="en-US" w:eastAsia="en-US"/>
    </w:rPr>
  </w:style>
  <w:style w:type="table" w:customStyle="1" w:styleId="Style187">
    <w:name w:val="_Style 187"/>
    <w:basedOn w:val="TableNormal1"/>
    <w:qFormat/>
    <w:tblPr>
      <w:tblCellMar>
        <w:left w:w="108" w:type="dxa"/>
        <w:right w:w="108" w:type="dxa"/>
      </w:tblCellMar>
    </w:tblPr>
  </w:style>
  <w:style w:type="table" w:customStyle="1" w:styleId="Style188">
    <w:name w:val="_Style 188"/>
    <w:basedOn w:val="TableNormal1"/>
    <w:qFormat/>
    <w:tblPr>
      <w:tblCellMar>
        <w:left w:w="108" w:type="dxa"/>
        <w:right w:w="108" w:type="dxa"/>
      </w:tblCellMar>
    </w:tblPr>
  </w:style>
  <w:style w:type="table" w:customStyle="1" w:styleId="Style189">
    <w:name w:val="_Style 189"/>
    <w:basedOn w:val="TableNormal1"/>
    <w:qFormat/>
    <w:tblPr>
      <w:tblCellMar>
        <w:left w:w="108" w:type="dxa"/>
        <w:right w:w="108" w:type="dxa"/>
      </w:tblCellMar>
    </w:tblPr>
  </w:style>
  <w:style w:type="table" w:customStyle="1" w:styleId="Style190">
    <w:name w:val="_Style 190"/>
    <w:basedOn w:val="TableNormal1"/>
    <w:qFormat/>
    <w:tblPr>
      <w:tblCellMar>
        <w:top w:w="100" w:type="dxa"/>
        <w:left w:w="115" w:type="dxa"/>
        <w:bottom w:w="100" w:type="dxa"/>
        <w:right w:w="115" w:type="dxa"/>
      </w:tblCellMar>
    </w:tblPr>
  </w:style>
  <w:style w:type="table" w:customStyle="1" w:styleId="Style191">
    <w:name w:val="_Style 191"/>
    <w:basedOn w:val="TableNormal1"/>
    <w:qFormat/>
    <w:tblPr>
      <w:tblCellMar>
        <w:top w:w="100" w:type="dxa"/>
        <w:left w:w="100" w:type="dxa"/>
        <w:bottom w:w="100" w:type="dxa"/>
        <w:right w:w="100" w:type="dxa"/>
      </w:tblCellMar>
    </w:tblPr>
  </w:style>
  <w:style w:type="table" w:customStyle="1" w:styleId="Style192">
    <w:name w:val="_Style 192"/>
    <w:basedOn w:val="TableNormal1"/>
    <w:qFormat/>
    <w:tblPr>
      <w:tblCellMar>
        <w:top w:w="100" w:type="dxa"/>
        <w:left w:w="100" w:type="dxa"/>
        <w:bottom w:w="100" w:type="dxa"/>
        <w:right w:w="100" w:type="dxa"/>
      </w:tblCellMar>
    </w:tblPr>
  </w:style>
  <w:style w:type="table" w:customStyle="1" w:styleId="Style193">
    <w:name w:val="_Style 193"/>
    <w:basedOn w:val="TableNormal1"/>
    <w:qFormat/>
    <w:tblPr>
      <w:tblCellMar>
        <w:top w:w="100" w:type="dxa"/>
        <w:left w:w="100" w:type="dxa"/>
        <w:bottom w:w="100" w:type="dxa"/>
        <w:right w:w="100" w:type="dxa"/>
      </w:tblCellMar>
    </w:tblPr>
  </w:style>
  <w:style w:type="table" w:customStyle="1" w:styleId="Style194">
    <w:name w:val="_Style 194"/>
    <w:basedOn w:val="TableNormal1"/>
    <w:qFormat/>
    <w:tblPr>
      <w:tblCellMar>
        <w:top w:w="100" w:type="dxa"/>
        <w:left w:w="100" w:type="dxa"/>
        <w:bottom w:w="100" w:type="dxa"/>
        <w:right w:w="100" w:type="dxa"/>
      </w:tblCellMar>
    </w:tblPr>
  </w:style>
  <w:style w:type="table" w:customStyle="1" w:styleId="Style195">
    <w:name w:val="_Style 195"/>
    <w:basedOn w:val="TableNormal1"/>
    <w:qFormat/>
    <w:tblPr>
      <w:tblCellMar>
        <w:top w:w="100" w:type="dxa"/>
        <w:left w:w="100" w:type="dxa"/>
        <w:bottom w:w="100" w:type="dxa"/>
        <w:right w:w="100" w:type="dxa"/>
      </w:tblCellMar>
    </w:tblPr>
  </w:style>
  <w:style w:type="table" w:customStyle="1" w:styleId="Style196">
    <w:name w:val="_Style 196"/>
    <w:basedOn w:val="TableNormal1"/>
    <w:qFormat/>
    <w:tblPr>
      <w:tblCellMar>
        <w:top w:w="100" w:type="dxa"/>
        <w:left w:w="100" w:type="dxa"/>
        <w:bottom w:w="100" w:type="dxa"/>
        <w:right w:w="100" w:type="dxa"/>
      </w:tblCellMar>
    </w:tblPr>
  </w:style>
  <w:style w:type="table" w:customStyle="1" w:styleId="Style197">
    <w:name w:val="_Style 197"/>
    <w:basedOn w:val="TableNormal1"/>
    <w:qFormat/>
    <w:tblPr>
      <w:tblCellMar>
        <w:top w:w="100" w:type="dxa"/>
        <w:left w:w="100" w:type="dxa"/>
        <w:bottom w:w="100" w:type="dxa"/>
        <w:right w:w="100" w:type="dxa"/>
      </w:tblCellMar>
    </w:tblPr>
  </w:style>
  <w:style w:type="table" w:customStyle="1" w:styleId="Style198">
    <w:name w:val="_Style 198"/>
    <w:basedOn w:val="TableNormal1"/>
    <w:qFormat/>
    <w:tblPr>
      <w:tblCellMar>
        <w:top w:w="100" w:type="dxa"/>
        <w:left w:w="100" w:type="dxa"/>
        <w:bottom w:w="100" w:type="dxa"/>
        <w:right w:w="100" w:type="dxa"/>
      </w:tblCellMar>
    </w:tblPr>
  </w:style>
  <w:style w:type="table" w:customStyle="1" w:styleId="Style199">
    <w:name w:val="_Style 199"/>
    <w:basedOn w:val="TableNormal1"/>
    <w:qFormat/>
    <w:tblPr>
      <w:tblCellMar>
        <w:top w:w="100" w:type="dxa"/>
        <w:left w:w="100" w:type="dxa"/>
        <w:bottom w:w="100" w:type="dxa"/>
        <w:right w:w="100" w:type="dxa"/>
      </w:tblCellMar>
    </w:tblPr>
  </w:style>
  <w:style w:type="table" w:customStyle="1" w:styleId="Style201">
    <w:name w:val="_Style 201"/>
    <w:qFormat/>
    <w:tblPr>
      <w:tblCellMar>
        <w:top w:w="0" w:type="dxa"/>
        <w:left w:w="108" w:type="dxa"/>
        <w:bottom w:w="0" w:type="dxa"/>
        <w:right w:w="108" w:type="dxa"/>
      </w:tblCellMar>
    </w:tblPr>
  </w:style>
  <w:style w:type="table" w:customStyle="1" w:styleId="Style202">
    <w:name w:val="_Style 202"/>
    <w:qFormat/>
    <w:rPr>
      <w:rFonts w:ascii="Cambria" w:eastAsia="Cambria" w:hAnsi="Cambria" w:cs="Cambria"/>
    </w:rPr>
    <w:tblPr>
      <w:tblCellMar>
        <w:top w:w="100" w:type="dxa"/>
        <w:left w:w="100" w:type="dxa"/>
        <w:bottom w:w="100" w:type="dxa"/>
        <w:right w:w="100" w:type="dxa"/>
      </w:tblCellMar>
    </w:tblPr>
  </w:style>
  <w:style w:type="table" w:customStyle="1" w:styleId="Style203">
    <w:name w:val="_Style 203"/>
    <w:qFormat/>
    <w:tblPr>
      <w:tblCellMar>
        <w:top w:w="0" w:type="dxa"/>
        <w:left w:w="108" w:type="dxa"/>
        <w:bottom w:w="0" w:type="dxa"/>
        <w:right w:w="108" w:type="dxa"/>
      </w:tblCellMar>
    </w:tblPr>
  </w:style>
  <w:style w:type="table" w:customStyle="1" w:styleId="Style204">
    <w:name w:val="_Style 204"/>
    <w:qFormat/>
    <w:tblPr>
      <w:tblCellMar>
        <w:top w:w="0" w:type="dxa"/>
        <w:left w:w="108" w:type="dxa"/>
        <w:bottom w:w="0" w:type="dxa"/>
        <w:right w:w="108" w:type="dxa"/>
      </w:tblCellMar>
    </w:tblPr>
  </w:style>
  <w:style w:type="table" w:customStyle="1" w:styleId="Style205">
    <w:name w:val="_Style 205"/>
    <w:qFormat/>
    <w:tblPr>
      <w:tblCellMar>
        <w:top w:w="100" w:type="dxa"/>
        <w:left w:w="115" w:type="dxa"/>
        <w:bottom w:w="100" w:type="dxa"/>
        <w:right w:w="115" w:type="dxa"/>
      </w:tblCellMar>
    </w:tblPr>
  </w:style>
  <w:style w:type="table" w:customStyle="1" w:styleId="Style206">
    <w:name w:val="_Style 206"/>
    <w:qFormat/>
    <w:tblPr>
      <w:tblCellMar>
        <w:top w:w="100" w:type="dxa"/>
        <w:left w:w="100" w:type="dxa"/>
        <w:bottom w:w="100" w:type="dxa"/>
        <w:right w:w="100" w:type="dxa"/>
      </w:tblCellMar>
    </w:tblPr>
  </w:style>
  <w:style w:type="table" w:customStyle="1" w:styleId="Style207">
    <w:name w:val="_Style 207"/>
    <w:qFormat/>
    <w:tblPr>
      <w:tblCellMar>
        <w:top w:w="100" w:type="dxa"/>
        <w:left w:w="100" w:type="dxa"/>
        <w:bottom w:w="100" w:type="dxa"/>
        <w:right w:w="100" w:type="dxa"/>
      </w:tblCellMar>
    </w:tblPr>
  </w:style>
  <w:style w:type="table" w:customStyle="1" w:styleId="Style208">
    <w:name w:val="_Style 208"/>
    <w:qFormat/>
    <w:tblPr>
      <w:tblCellMar>
        <w:top w:w="100" w:type="dxa"/>
        <w:left w:w="100" w:type="dxa"/>
        <w:bottom w:w="100" w:type="dxa"/>
        <w:right w:w="100" w:type="dxa"/>
      </w:tblCellMar>
    </w:tblPr>
  </w:style>
  <w:style w:type="table" w:customStyle="1" w:styleId="Style209">
    <w:name w:val="_Style 209"/>
    <w:qFormat/>
    <w:tblPr>
      <w:tblCellMar>
        <w:top w:w="100" w:type="dxa"/>
        <w:left w:w="100" w:type="dxa"/>
        <w:bottom w:w="100" w:type="dxa"/>
        <w:right w:w="100" w:type="dxa"/>
      </w:tblCellMar>
    </w:tblPr>
  </w:style>
  <w:style w:type="table" w:customStyle="1" w:styleId="Style210">
    <w:name w:val="_Style 210"/>
    <w:qFormat/>
    <w:tblPr>
      <w:tblCellMar>
        <w:top w:w="100" w:type="dxa"/>
        <w:left w:w="100" w:type="dxa"/>
        <w:bottom w:w="100" w:type="dxa"/>
        <w:right w:w="100" w:type="dxa"/>
      </w:tblCellMar>
    </w:tblPr>
  </w:style>
  <w:style w:type="table" w:customStyle="1" w:styleId="Style211">
    <w:name w:val="_Style 211"/>
    <w:qFormat/>
    <w:tblPr>
      <w:tblCellMar>
        <w:top w:w="100" w:type="dxa"/>
        <w:left w:w="100" w:type="dxa"/>
        <w:bottom w:w="100" w:type="dxa"/>
        <w:right w:w="100" w:type="dxa"/>
      </w:tblCellMar>
    </w:tblPr>
  </w:style>
  <w:style w:type="table" w:customStyle="1" w:styleId="Style212">
    <w:name w:val="_Style 212"/>
    <w:qFormat/>
    <w:tblPr>
      <w:tblCellMar>
        <w:top w:w="100" w:type="dxa"/>
        <w:left w:w="100" w:type="dxa"/>
        <w:bottom w:w="100" w:type="dxa"/>
        <w:right w:w="100" w:type="dxa"/>
      </w:tblCellMar>
    </w:tblPr>
  </w:style>
  <w:style w:type="table" w:customStyle="1" w:styleId="Style213">
    <w:name w:val="_Style 213"/>
    <w:qFormat/>
    <w:tblPr>
      <w:tblCellMar>
        <w:top w:w="100" w:type="dxa"/>
        <w:left w:w="100" w:type="dxa"/>
        <w:bottom w:w="100" w:type="dxa"/>
        <w:right w:w="100" w:type="dxa"/>
      </w:tblCellMar>
    </w:tblPr>
  </w:style>
  <w:style w:type="table" w:customStyle="1" w:styleId="Style214">
    <w:name w:val="_Style 214"/>
    <w:basedOn w:val="TableNormal1"/>
    <w:qFormat/>
    <w:tblPr>
      <w:tblCellMar>
        <w:top w:w="100" w:type="dxa"/>
        <w:left w:w="100" w:type="dxa"/>
        <w:bottom w:w="100" w:type="dxa"/>
        <w:right w:w="100" w:type="dxa"/>
      </w:tblCellMar>
    </w:tblPr>
  </w:style>
  <w:style w:type="table" w:customStyle="1" w:styleId="Style21">
    <w:name w:val="_Style 21"/>
    <w:basedOn w:val="TableNormal1"/>
    <w:qFormat/>
    <w:rPr>
      <w:rFonts w:ascii="Cambria" w:eastAsia="Cambria" w:hAnsi="Cambria" w:cs="Cambria"/>
    </w:rPr>
    <w:tblPr>
      <w:tblCellMar>
        <w:top w:w="100" w:type="dxa"/>
        <w:left w:w="100" w:type="dxa"/>
        <w:bottom w:w="100" w:type="dxa"/>
        <w:right w:w="100" w:type="dxa"/>
      </w:tblCellMar>
    </w:tblPr>
  </w:style>
  <w:style w:type="table" w:customStyle="1" w:styleId="Style20">
    <w:name w:val="_Style 20"/>
    <w:basedOn w:val="TableNormal1"/>
    <w:rPr>
      <w:rFonts w:ascii="Cambria" w:eastAsia="Cambria" w:hAnsi="Cambria" w:cs="Cambria"/>
    </w:rPr>
    <w:tblPr>
      <w:tblCellMar>
        <w:top w:w="100" w:type="dxa"/>
        <w:left w:w="100" w:type="dxa"/>
        <w:bottom w:w="100" w:type="dxa"/>
        <w:right w:w="100" w:type="dxa"/>
      </w:tblCellMar>
    </w:tblPr>
  </w:style>
  <w:style w:type="character" w:customStyle="1" w:styleId="CaptionChar">
    <w:name w:val="Caption Char"/>
    <w:link w:val="Caption"/>
    <w:uiPriority w:val="35"/>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jpe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h7mdc1GV+AZsE66V3KZ0HhNaBdA==">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</go:docsCustomData>
</go:gDocsCustomXmlDataStorage>
</file>

<file path=customXml/item2.xml><?xml version="1.0" encoding="utf-8"?>
<s:customData xmlns="http://www.wps.cn/officeDocument/2013/wpsCustomData" xmlns:s="http://www.wps.cn/officeDocument/2013/wpsCustomData">
  <customSectProps/>
  <customShpExts>
    <customShpInfo spid="_x0000_s1025"/>
  </customShpExts>
</s:customData>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15</Pages>
  <Words>1297</Words>
  <Characters>7396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
  <cp:lastModifiedBy>Thắng Mai</cp:lastModifiedBy>
  <cp:revision>3</cp:revision>
  <dcterms:created xsi:type="dcterms:W3CDTF">2025-05-21T16:44:00Z</dcterms:created>
  <dcterms:modified xsi:type="dcterms:W3CDTF">2025-05-21T16:45:00Z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1033-12.2.0.20326</vt:lpwstr>
  </property>
  <property fmtid="{D5CDD505-2E9C-101B-9397-08002B2CF9AE}" pid="3" name="ICV">
    <vt:lpwstr>E9E452E4852A4DCCA1344D8C1129D03E_12</vt:lpwstr>
  </property>
</Properties>
</file>